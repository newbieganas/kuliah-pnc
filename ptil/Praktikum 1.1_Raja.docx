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1"/>
        <w:gridCol w:w="7009"/>
      </w:tblGrid>
      <w:tr w:rsidR="00C72C54" w14:paraId="26B2CAB7" w14:textId="77777777" w:rsidTr="00C72C54">
        <w:trPr>
          <w:trHeight w:val="1408"/>
        </w:trPr>
        <w:tc>
          <w:tcPr>
            <w:tcW w:w="1668" w:type="dxa"/>
          </w:tcPr>
          <w:p w14:paraId="0DD2E739" w14:textId="77777777" w:rsidR="00C72C54" w:rsidRDefault="00C72C54" w:rsidP="00876F2E">
            <w:pPr>
              <w:rPr>
                <w:lang w:val="id-ID"/>
              </w:rPr>
            </w:pPr>
            <w:r>
              <w:rPr>
                <w:noProof/>
                <w:lang w:val="id-ID" w:eastAsia="id-ID"/>
              </w:rPr>
              <w:drawing>
                <wp:anchor distT="0" distB="0" distL="114300" distR="114300" simplePos="0" relativeHeight="251659264" behindDoc="0" locked="0" layoutInCell="1" allowOverlap="1" wp14:anchorId="60FA7703" wp14:editId="03B49DA9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41275</wp:posOffset>
                  </wp:positionV>
                  <wp:extent cx="1019175" cy="942975"/>
                  <wp:effectExtent l="0" t="0" r="9525" b="952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219" t="6577" r="20244" b="306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175" cy="9429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188" w:type="dxa"/>
          </w:tcPr>
          <w:p w14:paraId="6EFD1D57" w14:textId="77777777" w:rsidR="00C72C54" w:rsidRDefault="00C72C54" w:rsidP="00C72C54">
            <w:pPr>
              <w:pStyle w:val="Heading1"/>
              <w:spacing w:before="0"/>
            </w:pPr>
            <w:r>
              <w:t xml:space="preserve">Worksheet </w:t>
            </w:r>
            <w:proofErr w:type="spellStart"/>
            <w:r>
              <w:t>Praktikum</w:t>
            </w:r>
            <w:proofErr w:type="spellEnd"/>
            <w:r>
              <w:t xml:space="preserve"> </w:t>
            </w:r>
            <w:proofErr w:type="spellStart"/>
            <w:r>
              <w:t>Pertemuan</w:t>
            </w:r>
            <w:proofErr w:type="spellEnd"/>
            <w:r>
              <w:t xml:space="preserve"> 1</w:t>
            </w:r>
          </w:p>
          <w:p w14:paraId="7F5B962D" w14:textId="77777777" w:rsidR="00C72C54" w:rsidRDefault="00C72C54" w:rsidP="00C72C54">
            <w:r>
              <w:t xml:space="preserve">Mata </w:t>
            </w:r>
            <w:proofErr w:type="spellStart"/>
            <w:r>
              <w:t>Kuliah</w:t>
            </w:r>
            <w:proofErr w:type="spellEnd"/>
            <w:r>
              <w:t xml:space="preserve">: </w:t>
            </w:r>
            <w:proofErr w:type="spellStart"/>
            <w:r>
              <w:t>Pengantar</w:t>
            </w:r>
            <w:proofErr w:type="spellEnd"/>
            <w:r>
              <w:t xml:space="preserve"> </w:t>
            </w:r>
            <w:proofErr w:type="spellStart"/>
            <w:r>
              <w:t>Teknologi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dan </w:t>
            </w:r>
            <w:proofErr w:type="spellStart"/>
            <w:r>
              <w:t>Literasi</w:t>
            </w:r>
            <w:proofErr w:type="spellEnd"/>
            <w:r>
              <w:t xml:space="preserve"> Digital</w:t>
            </w:r>
          </w:p>
          <w:p w14:paraId="779D3B0C" w14:textId="77777777" w:rsidR="00C72C54" w:rsidRDefault="00C72C54" w:rsidP="00C72C54">
            <w:r>
              <w:t xml:space="preserve">Prodi: </w:t>
            </w:r>
            <w:r>
              <w:rPr>
                <w:lang w:val="id-ID"/>
              </w:rPr>
              <w:t xml:space="preserve">Rekayasa </w:t>
            </w:r>
            <w:proofErr w:type="spellStart"/>
            <w:r>
              <w:t>Keamanan</w:t>
            </w:r>
            <w:proofErr w:type="spellEnd"/>
            <w:r>
              <w:t xml:space="preserve"> Siber - </w:t>
            </w:r>
            <w:proofErr w:type="spellStart"/>
            <w:r>
              <w:t>Politeknik</w:t>
            </w:r>
            <w:proofErr w:type="spellEnd"/>
            <w:r>
              <w:t xml:space="preserve"> Negeri </w:t>
            </w:r>
            <w:proofErr w:type="spellStart"/>
            <w:r>
              <w:t>Cilacap</w:t>
            </w:r>
            <w:proofErr w:type="spellEnd"/>
          </w:p>
          <w:p w14:paraId="65EF418E" w14:textId="77777777" w:rsidR="00C72C54" w:rsidRPr="00C72C54" w:rsidRDefault="00C72C54" w:rsidP="00C72C54">
            <w:pPr>
              <w:pStyle w:val="Heading1"/>
              <w:rPr>
                <w:sz w:val="24"/>
                <w:szCs w:val="24"/>
                <w:lang w:val="id-ID"/>
              </w:rPr>
            </w:pPr>
            <w:r w:rsidRPr="00C72C54">
              <w:rPr>
                <w:sz w:val="24"/>
                <w:szCs w:val="24"/>
              </w:rPr>
              <w:t xml:space="preserve">Dosen </w:t>
            </w:r>
            <w:proofErr w:type="spellStart"/>
            <w:r w:rsidRPr="00C72C54">
              <w:rPr>
                <w:sz w:val="24"/>
                <w:szCs w:val="24"/>
              </w:rPr>
              <w:t>Pengampu</w:t>
            </w:r>
            <w:proofErr w:type="spellEnd"/>
            <w:r w:rsidRPr="00C72C54">
              <w:rPr>
                <w:sz w:val="24"/>
                <w:szCs w:val="24"/>
              </w:rPr>
              <w:t xml:space="preserve">: </w:t>
            </w:r>
            <w:r w:rsidRPr="00C72C54">
              <w:rPr>
                <w:sz w:val="24"/>
                <w:szCs w:val="24"/>
                <w:lang w:val="id-ID"/>
              </w:rPr>
              <w:t xml:space="preserve">Ratih, </w:t>
            </w:r>
            <w:proofErr w:type="gramStart"/>
            <w:r w:rsidRPr="00C72C54">
              <w:rPr>
                <w:sz w:val="24"/>
                <w:szCs w:val="24"/>
                <w:lang w:val="id-ID"/>
              </w:rPr>
              <w:t>S.Kom</w:t>
            </w:r>
            <w:proofErr w:type="gramEnd"/>
            <w:r w:rsidRPr="00C72C54">
              <w:rPr>
                <w:sz w:val="24"/>
                <w:szCs w:val="24"/>
                <w:lang w:val="id-ID"/>
              </w:rPr>
              <w:t>.,M.Kom</w:t>
            </w:r>
          </w:p>
        </w:tc>
      </w:tr>
    </w:tbl>
    <w:p w14:paraId="34179810" w14:textId="77777777" w:rsidR="00CA6EB6" w:rsidRDefault="00CA6EB6">
      <w:pPr>
        <w:rPr>
          <w:lang w:val="id-ID"/>
        </w:rPr>
      </w:pPr>
    </w:p>
    <w:p w14:paraId="08315F87" w14:textId="77777777" w:rsidR="00F031C0" w:rsidRDefault="00F031C0" w:rsidP="00963BE6">
      <w:pPr>
        <w:pStyle w:val="NormalWeb"/>
        <w:spacing w:before="0" w:beforeAutospacing="0" w:after="0" w:afterAutospacing="0" w:line="360" w:lineRule="auto"/>
      </w:pPr>
      <w:r>
        <w:rPr>
          <w:rStyle w:val="Strong"/>
        </w:rPr>
        <w:t>Identitas Dasar</w:t>
      </w:r>
    </w:p>
    <w:p w14:paraId="692A7CFB" w14:textId="2E6E2AB7" w:rsidR="00F031C0" w:rsidRPr="006B00C6" w:rsidRDefault="00F031C0" w:rsidP="00963BE6">
      <w:pPr>
        <w:pStyle w:val="NormalWeb"/>
        <w:spacing w:before="0" w:beforeAutospacing="0" w:after="0" w:afterAutospacing="0" w:line="360" w:lineRule="auto"/>
        <w:ind w:left="720"/>
        <w:rPr>
          <w:lang w:val="en-US"/>
        </w:rPr>
      </w:pPr>
      <w:r>
        <w:t xml:space="preserve">Nama </w:t>
      </w:r>
      <w:r>
        <w:tab/>
      </w:r>
      <w:r>
        <w:tab/>
      </w:r>
      <w:r>
        <w:tab/>
        <w:t>:</w:t>
      </w:r>
      <w:r w:rsidR="006B00C6">
        <w:rPr>
          <w:lang w:val="en-US"/>
        </w:rPr>
        <w:t xml:space="preserve"> Raja Ubaid Fawwaz</w:t>
      </w:r>
    </w:p>
    <w:p w14:paraId="1E099934" w14:textId="68542716" w:rsidR="00F031C0" w:rsidRPr="006B00C6" w:rsidRDefault="00F031C0" w:rsidP="00963BE6">
      <w:pPr>
        <w:pStyle w:val="NormalWeb"/>
        <w:spacing w:before="0" w:beforeAutospacing="0" w:after="0" w:afterAutospacing="0" w:line="360" w:lineRule="auto"/>
        <w:ind w:left="720"/>
        <w:rPr>
          <w:lang w:val="en-US"/>
        </w:rPr>
      </w:pPr>
      <w:r>
        <w:t xml:space="preserve">NPM </w:t>
      </w:r>
      <w:r>
        <w:tab/>
      </w:r>
      <w:r>
        <w:tab/>
      </w:r>
      <w:r>
        <w:tab/>
        <w:t xml:space="preserve">: </w:t>
      </w:r>
      <w:r w:rsidR="006B00C6">
        <w:rPr>
          <w:lang w:val="en-US"/>
        </w:rPr>
        <w:t>250109084</w:t>
      </w:r>
    </w:p>
    <w:p w14:paraId="71472892" w14:textId="16B4C4BA" w:rsidR="00F031C0" w:rsidRPr="006B00C6" w:rsidRDefault="00F031C0" w:rsidP="00963BE6">
      <w:pPr>
        <w:pStyle w:val="NormalWeb"/>
        <w:spacing w:before="0" w:beforeAutospacing="0" w:after="0" w:afterAutospacing="0" w:line="360" w:lineRule="auto"/>
        <w:ind w:left="720"/>
        <w:rPr>
          <w:lang w:val="en-US"/>
        </w:rPr>
      </w:pPr>
      <w:r>
        <w:t xml:space="preserve">Kelas </w:t>
      </w:r>
      <w:r>
        <w:tab/>
      </w:r>
      <w:r>
        <w:tab/>
      </w:r>
      <w:r>
        <w:tab/>
        <w:t xml:space="preserve">: </w:t>
      </w:r>
      <w:r w:rsidR="006B00C6">
        <w:rPr>
          <w:lang w:val="en-US"/>
        </w:rPr>
        <w:t>RKS_1C</w:t>
      </w:r>
    </w:p>
    <w:p w14:paraId="51EC4A38" w14:textId="2629B5AD" w:rsidR="00F031C0" w:rsidRPr="006B00C6" w:rsidRDefault="00F031C0" w:rsidP="00963BE6">
      <w:pPr>
        <w:pStyle w:val="NormalWeb"/>
        <w:spacing w:before="0" w:beforeAutospacing="0" w:after="0" w:afterAutospacing="0" w:line="360" w:lineRule="auto"/>
        <w:ind w:left="720"/>
        <w:rPr>
          <w:lang w:val="en-US"/>
        </w:rPr>
      </w:pPr>
      <w:r>
        <w:t xml:space="preserve">Jurusan </w:t>
      </w:r>
      <w:r>
        <w:tab/>
      </w:r>
      <w:r>
        <w:tab/>
        <w:t xml:space="preserve">: </w:t>
      </w:r>
      <w:proofErr w:type="spellStart"/>
      <w:r w:rsidR="006B00C6">
        <w:rPr>
          <w:lang w:val="en-US"/>
        </w:rPr>
        <w:t>Komputer</w:t>
      </w:r>
      <w:proofErr w:type="spellEnd"/>
      <w:r w:rsidR="006B00C6">
        <w:rPr>
          <w:lang w:val="en-US"/>
        </w:rPr>
        <w:t xml:space="preserve"> Dan </w:t>
      </w:r>
      <w:proofErr w:type="spellStart"/>
      <w:r w:rsidR="006B00C6">
        <w:rPr>
          <w:lang w:val="en-US"/>
        </w:rPr>
        <w:t>Bisnis</w:t>
      </w:r>
      <w:proofErr w:type="spellEnd"/>
    </w:p>
    <w:p w14:paraId="70E836CF" w14:textId="7B3D4B38" w:rsidR="00F031C0" w:rsidRPr="006B00C6" w:rsidRDefault="00F031C0" w:rsidP="00963BE6">
      <w:pPr>
        <w:pStyle w:val="NormalWeb"/>
        <w:spacing w:before="0" w:beforeAutospacing="0" w:after="0" w:afterAutospacing="0" w:line="360" w:lineRule="auto"/>
        <w:ind w:left="720"/>
        <w:rPr>
          <w:lang w:val="en-US"/>
        </w:rPr>
      </w:pPr>
      <w:r>
        <w:t xml:space="preserve">Asal Sekolah/Jurusan </w:t>
      </w:r>
      <w:r>
        <w:tab/>
        <w:t xml:space="preserve">: </w:t>
      </w:r>
      <w:r w:rsidR="006B00C6">
        <w:rPr>
          <w:lang w:val="en-US"/>
        </w:rPr>
        <w:t xml:space="preserve">SMK Negeri 1 </w:t>
      </w:r>
      <w:proofErr w:type="spellStart"/>
      <w:r w:rsidR="006B00C6">
        <w:rPr>
          <w:lang w:val="en-US"/>
        </w:rPr>
        <w:t>Cilacap</w:t>
      </w:r>
      <w:proofErr w:type="spellEnd"/>
      <w:r w:rsidR="006B00C6">
        <w:rPr>
          <w:lang w:val="en-US"/>
        </w:rPr>
        <w:t xml:space="preserve"> / TJKT</w:t>
      </w:r>
    </w:p>
    <w:p w14:paraId="178B95B1" w14:textId="0E5D8268" w:rsidR="00F031C0" w:rsidRPr="006B00C6" w:rsidRDefault="00F031C0" w:rsidP="00963BE6">
      <w:pPr>
        <w:pStyle w:val="NormalWeb"/>
        <w:spacing w:before="0" w:beforeAutospacing="0" w:after="0" w:afterAutospacing="0" w:line="360" w:lineRule="auto"/>
        <w:ind w:left="720"/>
        <w:rPr>
          <w:lang w:val="en-US"/>
        </w:rPr>
      </w:pPr>
      <w:r>
        <w:t xml:space="preserve">Alamat </w:t>
      </w:r>
      <w:r>
        <w:tab/>
      </w:r>
      <w:r>
        <w:tab/>
        <w:t xml:space="preserve">: </w:t>
      </w:r>
      <w:r w:rsidR="006B00C6">
        <w:rPr>
          <w:lang w:val="en-US"/>
        </w:rPr>
        <w:t xml:space="preserve">JL. </w:t>
      </w:r>
      <w:proofErr w:type="spellStart"/>
      <w:r w:rsidR="006B00C6">
        <w:rPr>
          <w:lang w:val="en-US"/>
        </w:rPr>
        <w:t>Sumbing</w:t>
      </w:r>
      <w:proofErr w:type="spellEnd"/>
      <w:r w:rsidR="006B00C6">
        <w:rPr>
          <w:lang w:val="en-US"/>
        </w:rPr>
        <w:t xml:space="preserve"> No.14, </w:t>
      </w:r>
      <w:proofErr w:type="spellStart"/>
      <w:r w:rsidR="006B00C6">
        <w:rPr>
          <w:lang w:val="en-US"/>
        </w:rPr>
        <w:t>Sidanegara</w:t>
      </w:r>
      <w:proofErr w:type="spellEnd"/>
      <w:r w:rsidR="006B00C6">
        <w:rPr>
          <w:lang w:val="en-US"/>
        </w:rPr>
        <w:t xml:space="preserve">, </w:t>
      </w:r>
      <w:proofErr w:type="spellStart"/>
      <w:r w:rsidR="006B00C6">
        <w:rPr>
          <w:lang w:val="en-US"/>
        </w:rPr>
        <w:t>Cilacap</w:t>
      </w:r>
      <w:proofErr w:type="spellEnd"/>
      <w:r w:rsidR="006B00C6">
        <w:rPr>
          <w:lang w:val="en-US"/>
        </w:rPr>
        <w:t xml:space="preserve"> Tengah, </w:t>
      </w:r>
      <w:proofErr w:type="spellStart"/>
      <w:r w:rsidR="006B00C6">
        <w:rPr>
          <w:lang w:val="en-US"/>
        </w:rPr>
        <w:t>Cilacap</w:t>
      </w:r>
      <w:proofErr w:type="spellEnd"/>
    </w:p>
    <w:p w14:paraId="60FA6FC1" w14:textId="77777777" w:rsidR="00F031C0" w:rsidRDefault="00F031C0" w:rsidP="00963BE6">
      <w:pPr>
        <w:pStyle w:val="NormalWeb"/>
        <w:spacing w:before="0" w:beforeAutospacing="0" w:after="0" w:afterAutospacing="0" w:line="360" w:lineRule="auto"/>
      </w:pPr>
      <w:r>
        <w:rPr>
          <w:rStyle w:val="Strong"/>
        </w:rPr>
        <w:t>Profil Pribadi</w:t>
      </w:r>
    </w:p>
    <w:p w14:paraId="06E1F2C9" w14:textId="7F441B76" w:rsidR="006B00C6" w:rsidRDefault="00F031C0" w:rsidP="006B00C6">
      <w:pPr>
        <w:pStyle w:val="NormalWeb"/>
        <w:numPr>
          <w:ilvl w:val="0"/>
          <w:numId w:val="17"/>
        </w:numPr>
        <w:spacing w:before="0" w:beforeAutospacing="0" w:after="0" w:afterAutospacing="0" w:line="360" w:lineRule="auto"/>
      </w:pPr>
      <w:r>
        <w:t>Sifat Kepribadian (misalnya: introvert/ekstrovert, suka kerja tim/individu) :</w:t>
      </w:r>
      <w:r w:rsidR="006B00C6">
        <w:br/>
      </w:r>
      <w:r w:rsidR="006B00C6">
        <w:rPr>
          <w:lang w:val="en-US"/>
        </w:rPr>
        <w:t xml:space="preserve">Introvert yang flexible. </w:t>
      </w:r>
      <w:proofErr w:type="spellStart"/>
      <w:r w:rsidR="006B00C6">
        <w:rPr>
          <w:lang w:val="en-US"/>
        </w:rPr>
        <w:t>Lebih</w:t>
      </w:r>
      <w:proofErr w:type="spellEnd"/>
      <w:r w:rsidR="006B00C6">
        <w:rPr>
          <w:lang w:val="en-US"/>
        </w:rPr>
        <w:t xml:space="preserve"> </w:t>
      </w:r>
      <w:proofErr w:type="spellStart"/>
      <w:r w:rsidR="006B00C6">
        <w:rPr>
          <w:lang w:val="en-US"/>
        </w:rPr>
        <w:t>suka</w:t>
      </w:r>
      <w:proofErr w:type="spellEnd"/>
      <w:r w:rsidR="006B00C6">
        <w:rPr>
          <w:lang w:val="en-US"/>
        </w:rPr>
        <w:t xml:space="preserve"> </w:t>
      </w:r>
      <w:proofErr w:type="spellStart"/>
      <w:r w:rsidR="006B00C6">
        <w:rPr>
          <w:lang w:val="en-US"/>
        </w:rPr>
        <w:t>kerja</w:t>
      </w:r>
      <w:proofErr w:type="spellEnd"/>
      <w:r w:rsidR="006B00C6">
        <w:rPr>
          <w:lang w:val="en-US"/>
        </w:rPr>
        <w:t xml:space="preserve"> </w:t>
      </w:r>
      <w:proofErr w:type="spellStart"/>
      <w:r w:rsidR="006B00C6">
        <w:rPr>
          <w:lang w:val="en-US"/>
        </w:rPr>
        <w:t>sendiri</w:t>
      </w:r>
      <w:proofErr w:type="spellEnd"/>
      <w:r w:rsidR="006B00C6">
        <w:rPr>
          <w:lang w:val="en-US"/>
        </w:rPr>
        <w:t xml:space="preserve"> </w:t>
      </w:r>
      <w:proofErr w:type="spellStart"/>
      <w:r w:rsidR="006B00C6">
        <w:rPr>
          <w:lang w:val="en-US"/>
        </w:rPr>
        <w:t>tapi</w:t>
      </w:r>
      <w:proofErr w:type="spellEnd"/>
      <w:r w:rsidR="006B00C6">
        <w:rPr>
          <w:lang w:val="en-US"/>
        </w:rPr>
        <w:t xml:space="preserve"> </w:t>
      </w:r>
      <w:proofErr w:type="spellStart"/>
      <w:r w:rsidR="006B00C6">
        <w:rPr>
          <w:lang w:val="en-US"/>
        </w:rPr>
        <w:t>butuh</w:t>
      </w:r>
      <w:proofErr w:type="spellEnd"/>
      <w:r w:rsidR="006B00C6">
        <w:rPr>
          <w:lang w:val="en-US"/>
        </w:rPr>
        <w:t xml:space="preserve"> mentor</w:t>
      </w:r>
    </w:p>
    <w:p w14:paraId="09E78F82" w14:textId="1BFCB35D" w:rsidR="00F031C0" w:rsidRDefault="00F031C0" w:rsidP="00963BE6">
      <w:pPr>
        <w:pStyle w:val="NormalWeb"/>
        <w:numPr>
          <w:ilvl w:val="0"/>
          <w:numId w:val="17"/>
        </w:numPr>
        <w:spacing w:before="0" w:beforeAutospacing="0" w:after="0" w:afterAutospacing="0" w:line="360" w:lineRule="auto"/>
      </w:pPr>
      <w:r>
        <w:t xml:space="preserve">Hobi/Kegiatan Favorit : </w:t>
      </w:r>
      <w:r w:rsidR="006B00C6">
        <w:rPr>
          <w:lang w:val="en-US"/>
        </w:rPr>
        <w:t>IT Enthusiast</w:t>
      </w:r>
    </w:p>
    <w:p w14:paraId="13793244" w14:textId="77777777" w:rsidR="00F031C0" w:rsidRDefault="00F031C0" w:rsidP="00963BE6">
      <w:pPr>
        <w:pStyle w:val="NormalWeb"/>
        <w:spacing w:before="0" w:beforeAutospacing="0" w:after="0" w:afterAutospacing="0" w:line="360" w:lineRule="auto"/>
      </w:pPr>
      <w:r>
        <w:rPr>
          <w:rStyle w:val="Strong"/>
        </w:rPr>
        <w:t>Kebiasaan Digital</w:t>
      </w:r>
    </w:p>
    <w:p w14:paraId="2B8A227A" w14:textId="3AD234AB" w:rsidR="00F031C0" w:rsidRDefault="00F031C0" w:rsidP="00963BE6">
      <w:pPr>
        <w:pStyle w:val="NormalWeb"/>
        <w:numPr>
          <w:ilvl w:val="0"/>
          <w:numId w:val="18"/>
        </w:numPr>
        <w:spacing w:before="0" w:beforeAutospacing="0" w:after="0" w:afterAutospacing="0" w:line="360" w:lineRule="auto"/>
      </w:pPr>
      <w:r>
        <w:t xml:space="preserve">Perangkat utama yang sering digunakan (Laptop/HP/Tablet) : </w:t>
      </w:r>
      <w:r w:rsidR="006B00C6">
        <w:rPr>
          <w:lang w:val="en-US"/>
        </w:rPr>
        <w:t>Laptop Dan HP</w:t>
      </w:r>
    </w:p>
    <w:p w14:paraId="6D596D5C" w14:textId="5FB5BE85" w:rsidR="00F031C0" w:rsidRDefault="00F031C0" w:rsidP="00963BE6">
      <w:pPr>
        <w:pStyle w:val="NormalWeb"/>
        <w:numPr>
          <w:ilvl w:val="0"/>
          <w:numId w:val="18"/>
        </w:numPr>
        <w:spacing w:before="0" w:beforeAutospacing="0" w:after="0" w:afterAutospacing="0" w:line="360" w:lineRule="auto"/>
      </w:pPr>
      <w:r>
        <w:t xml:space="preserve">Rata-rata durasi penggunaan internet per hari : </w:t>
      </w:r>
      <w:r w:rsidR="006B00C6">
        <w:rPr>
          <w:lang w:val="en-US"/>
        </w:rPr>
        <w:t xml:space="preserve">6-10 Jam </w:t>
      </w:r>
      <w:proofErr w:type="spellStart"/>
      <w:r w:rsidR="006B00C6">
        <w:rPr>
          <w:lang w:val="en-US"/>
        </w:rPr>
        <w:t>Tergantung</w:t>
      </w:r>
      <w:proofErr w:type="spellEnd"/>
      <w:r w:rsidR="006B00C6">
        <w:rPr>
          <w:lang w:val="en-US"/>
        </w:rPr>
        <w:t xml:space="preserve"> </w:t>
      </w:r>
      <w:proofErr w:type="spellStart"/>
      <w:r w:rsidR="006B00C6">
        <w:rPr>
          <w:lang w:val="en-US"/>
        </w:rPr>
        <w:t>Kegiatan</w:t>
      </w:r>
      <w:proofErr w:type="spellEnd"/>
    </w:p>
    <w:p w14:paraId="1AC54C1C" w14:textId="5014789B" w:rsidR="00F031C0" w:rsidRDefault="00F031C0" w:rsidP="00963BE6">
      <w:pPr>
        <w:pStyle w:val="NormalWeb"/>
        <w:numPr>
          <w:ilvl w:val="0"/>
          <w:numId w:val="18"/>
        </w:numPr>
        <w:spacing w:before="0" w:beforeAutospacing="0" w:after="0" w:afterAutospacing="0" w:line="360" w:lineRule="auto"/>
      </w:pPr>
      <w:r>
        <w:t xml:space="preserve">Media sosial yang paling sering digunakan : </w:t>
      </w:r>
      <w:r w:rsidR="006B00C6">
        <w:rPr>
          <w:lang w:val="en-US"/>
        </w:rPr>
        <w:t xml:space="preserve">Instagram, </w:t>
      </w:r>
      <w:proofErr w:type="spellStart"/>
      <w:r w:rsidR="006B00C6">
        <w:rPr>
          <w:lang w:val="en-US"/>
        </w:rPr>
        <w:t>Whatsapp</w:t>
      </w:r>
      <w:proofErr w:type="spellEnd"/>
      <w:r w:rsidR="006B00C6">
        <w:rPr>
          <w:lang w:val="en-US"/>
        </w:rPr>
        <w:t>, Discord, Facebook</w:t>
      </w:r>
    </w:p>
    <w:p w14:paraId="1E059CC6" w14:textId="781549DB" w:rsidR="00F031C0" w:rsidRDefault="00F031C0" w:rsidP="00963BE6">
      <w:pPr>
        <w:pStyle w:val="NormalWeb"/>
        <w:numPr>
          <w:ilvl w:val="0"/>
          <w:numId w:val="18"/>
        </w:numPr>
        <w:spacing w:before="0" w:beforeAutospacing="0" w:after="0" w:afterAutospacing="0" w:line="360" w:lineRule="auto"/>
      </w:pPr>
      <w:r>
        <w:t xml:space="preserve">Aktivitas digital yang paling sering dilakukan (belajar, gaming, sosmed, coding, dll) : </w:t>
      </w:r>
      <w:r w:rsidR="006B00C6">
        <w:rPr>
          <w:lang w:val="en-US"/>
        </w:rPr>
        <w:t xml:space="preserve">Gaming, </w:t>
      </w:r>
      <w:proofErr w:type="spellStart"/>
      <w:r w:rsidR="006B00C6">
        <w:rPr>
          <w:lang w:val="en-US"/>
        </w:rPr>
        <w:t>Sosmed</w:t>
      </w:r>
      <w:proofErr w:type="spellEnd"/>
    </w:p>
    <w:p w14:paraId="585C2029" w14:textId="77777777" w:rsidR="00F031C0" w:rsidRDefault="00F031C0" w:rsidP="00963BE6">
      <w:pPr>
        <w:pStyle w:val="NormalWeb"/>
        <w:spacing w:before="0" w:beforeAutospacing="0" w:after="0" w:afterAutospacing="0" w:line="360" w:lineRule="auto"/>
      </w:pPr>
      <w:r>
        <w:rPr>
          <w:rStyle w:val="Strong"/>
        </w:rPr>
        <w:t>Pengetahuan &amp; Minat Teknologi</w:t>
      </w:r>
    </w:p>
    <w:p w14:paraId="614AA2A1" w14:textId="316665F2" w:rsidR="00F031C0" w:rsidRDefault="00F031C0" w:rsidP="00963BE6">
      <w:pPr>
        <w:pStyle w:val="NormalWeb"/>
        <w:numPr>
          <w:ilvl w:val="0"/>
          <w:numId w:val="19"/>
        </w:numPr>
        <w:spacing w:before="0" w:beforeAutospacing="0" w:after="0" w:afterAutospacing="0" w:line="360" w:lineRule="auto"/>
      </w:pPr>
      <w:r>
        <w:t xml:space="preserve">Pernah belajar komputer/IT sebelumnya? (Ya/Tidak) → kalau ya, sebutkan apa : </w:t>
      </w:r>
      <w:r w:rsidR="006B00C6">
        <w:rPr>
          <w:lang w:val="en-US"/>
        </w:rPr>
        <w:t xml:space="preserve">Ya, </w:t>
      </w:r>
      <w:proofErr w:type="spellStart"/>
      <w:r w:rsidR="006B00C6">
        <w:rPr>
          <w:lang w:val="en-US"/>
        </w:rPr>
        <w:t>Mempelajari</w:t>
      </w:r>
      <w:proofErr w:type="spellEnd"/>
      <w:r w:rsidR="006B00C6">
        <w:rPr>
          <w:lang w:val="en-US"/>
        </w:rPr>
        <w:t xml:space="preserve"> </w:t>
      </w:r>
      <w:proofErr w:type="spellStart"/>
      <w:r w:rsidR="006B00C6">
        <w:rPr>
          <w:lang w:val="en-US"/>
        </w:rPr>
        <w:t>Jaringan</w:t>
      </w:r>
      <w:proofErr w:type="spellEnd"/>
      <w:r w:rsidR="006B00C6">
        <w:rPr>
          <w:lang w:val="en-US"/>
        </w:rPr>
        <w:t xml:space="preserve"> </w:t>
      </w:r>
      <w:proofErr w:type="spellStart"/>
      <w:r w:rsidR="006B00C6">
        <w:rPr>
          <w:lang w:val="en-US"/>
        </w:rPr>
        <w:t>Komputer</w:t>
      </w:r>
      <w:proofErr w:type="spellEnd"/>
      <w:r w:rsidR="006B00C6">
        <w:rPr>
          <w:lang w:val="en-US"/>
        </w:rPr>
        <w:t xml:space="preserve"> dan Cyber Security</w:t>
      </w:r>
    </w:p>
    <w:p w14:paraId="074DDD3F" w14:textId="2E752E1B" w:rsidR="00F031C0" w:rsidRDefault="00F031C0" w:rsidP="00963BE6">
      <w:pPr>
        <w:pStyle w:val="NormalWeb"/>
        <w:numPr>
          <w:ilvl w:val="0"/>
          <w:numId w:val="19"/>
        </w:numPr>
        <w:spacing w:before="0" w:beforeAutospacing="0" w:after="0" w:afterAutospacing="0" w:line="360" w:lineRule="auto"/>
      </w:pPr>
      <w:r>
        <w:t xml:space="preserve">Aplikasi/software yang pernah digunakan (Word, Excel, Photoshop, dll) : </w:t>
      </w:r>
      <w:r w:rsidR="006B00C6">
        <w:rPr>
          <w:lang w:val="en-US"/>
        </w:rPr>
        <w:t xml:space="preserve">Canva, Cisco Packet Tracer, </w:t>
      </w:r>
      <w:proofErr w:type="spellStart"/>
      <w:r w:rsidR="006B00C6">
        <w:rPr>
          <w:lang w:val="en-US"/>
        </w:rPr>
        <w:t>Capcut</w:t>
      </w:r>
      <w:proofErr w:type="spellEnd"/>
      <w:r w:rsidR="006B00C6">
        <w:rPr>
          <w:lang w:val="en-US"/>
        </w:rPr>
        <w:t>, Word, VMWare, Brave Browser</w:t>
      </w:r>
    </w:p>
    <w:p w14:paraId="512D7CCC" w14:textId="700BF909" w:rsidR="00F031C0" w:rsidRDefault="00F031C0" w:rsidP="00963BE6">
      <w:pPr>
        <w:pStyle w:val="NormalWeb"/>
        <w:numPr>
          <w:ilvl w:val="0"/>
          <w:numId w:val="19"/>
        </w:numPr>
        <w:spacing w:before="0" w:beforeAutospacing="0" w:after="0" w:afterAutospacing="0" w:line="360" w:lineRule="auto"/>
      </w:pPr>
      <w:r>
        <w:t>Minat utama di bidang teknologi (misal: jaringan, keamanan siber, data, multimedia, AI, dll) :</w:t>
      </w:r>
      <w:r w:rsidR="006B00C6">
        <w:rPr>
          <w:lang w:val="en-US"/>
        </w:rPr>
        <w:t xml:space="preserve"> </w:t>
      </w:r>
      <w:proofErr w:type="spellStart"/>
      <w:r w:rsidR="006B00C6">
        <w:rPr>
          <w:lang w:val="en-US"/>
        </w:rPr>
        <w:t>Awalnya</w:t>
      </w:r>
      <w:proofErr w:type="spellEnd"/>
      <w:r w:rsidR="006B00C6">
        <w:rPr>
          <w:lang w:val="en-US"/>
        </w:rPr>
        <w:t xml:space="preserve"> general </w:t>
      </w:r>
      <w:proofErr w:type="spellStart"/>
      <w:r w:rsidR="006B00C6">
        <w:rPr>
          <w:lang w:val="en-US"/>
        </w:rPr>
        <w:t>tapi</w:t>
      </w:r>
      <w:proofErr w:type="spellEnd"/>
      <w:r w:rsidR="006B00C6">
        <w:rPr>
          <w:lang w:val="en-US"/>
        </w:rPr>
        <w:t xml:space="preserve"> </w:t>
      </w:r>
      <w:proofErr w:type="spellStart"/>
      <w:r w:rsidR="006B00C6">
        <w:rPr>
          <w:lang w:val="en-US"/>
        </w:rPr>
        <w:t>sekarang</w:t>
      </w:r>
      <w:proofErr w:type="spellEnd"/>
      <w:r w:rsidR="006B00C6">
        <w:rPr>
          <w:lang w:val="en-US"/>
        </w:rPr>
        <w:t xml:space="preserve"> Cyber Security</w:t>
      </w:r>
    </w:p>
    <w:p w14:paraId="2668197C" w14:textId="77777777" w:rsidR="006B00C6" w:rsidRDefault="006B00C6" w:rsidP="00963BE6">
      <w:pPr>
        <w:pStyle w:val="NormalWeb"/>
        <w:spacing w:before="0" w:beforeAutospacing="0" w:after="0" w:afterAutospacing="0" w:line="360" w:lineRule="auto"/>
        <w:rPr>
          <w:rStyle w:val="Strong"/>
        </w:rPr>
      </w:pPr>
    </w:p>
    <w:p w14:paraId="59197FD1" w14:textId="165DC555" w:rsidR="00F031C0" w:rsidRDefault="00F031C0" w:rsidP="00963BE6">
      <w:pPr>
        <w:pStyle w:val="NormalWeb"/>
        <w:spacing w:before="0" w:beforeAutospacing="0" w:after="0" w:afterAutospacing="0" w:line="360" w:lineRule="auto"/>
      </w:pPr>
      <w:r>
        <w:rPr>
          <w:rStyle w:val="Strong"/>
        </w:rPr>
        <w:lastRenderedPageBreak/>
        <w:t>Harapan terhadap Kuliah</w:t>
      </w:r>
    </w:p>
    <w:p w14:paraId="4249495F" w14:textId="2DDBF3BA" w:rsidR="00F031C0" w:rsidRDefault="00F031C0" w:rsidP="00963BE6">
      <w:pPr>
        <w:pStyle w:val="NormalWeb"/>
        <w:numPr>
          <w:ilvl w:val="0"/>
          <w:numId w:val="20"/>
        </w:numPr>
        <w:spacing w:before="0" w:beforeAutospacing="0" w:after="0" w:afterAutospacing="0" w:line="360" w:lineRule="auto"/>
      </w:pPr>
      <w:r>
        <w:t xml:space="preserve">Harapan setelah mengikuti mata kuliah </w:t>
      </w:r>
      <w:r>
        <w:rPr>
          <w:rStyle w:val="Emphasis"/>
        </w:rPr>
        <w:t>Pengantar TI dan Literasi Digital</w:t>
      </w:r>
      <w:r>
        <w:t xml:space="preserve"> :</w:t>
      </w:r>
      <w:r w:rsidR="006B00C6">
        <w:rPr>
          <w:lang w:val="en-US"/>
        </w:rPr>
        <w:t xml:space="preserve"> </w:t>
      </w:r>
      <w:proofErr w:type="spellStart"/>
      <w:r w:rsidR="006B00C6">
        <w:rPr>
          <w:lang w:val="en-US"/>
        </w:rPr>
        <w:t>Dapat</w:t>
      </w:r>
      <w:proofErr w:type="spellEnd"/>
      <w:r w:rsidR="006B00C6">
        <w:rPr>
          <w:lang w:val="en-US"/>
        </w:rPr>
        <w:t xml:space="preserve"> </w:t>
      </w:r>
      <w:proofErr w:type="spellStart"/>
      <w:r w:rsidR="006B00C6">
        <w:rPr>
          <w:lang w:val="en-US"/>
        </w:rPr>
        <w:t>menerapkan</w:t>
      </w:r>
      <w:proofErr w:type="spellEnd"/>
      <w:r w:rsidR="006B00C6">
        <w:rPr>
          <w:lang w:val="en-US"/>
        </w:rPr>
        <w:t xml:space="preserve"> </w:t>
      </w:r>
      <w:proofErr w:type="spellStart"/>
      <w:r w:rsidR="006B00C6">
        <w:rPr>
          <w:lang w:val="en-US"/>
        </w:rPr>
        <w:t>ilmu</w:t>
      </w:r>
      <w:proofErr w:type="spellEnd"/>
      <w:r w:rsidR="006B00C6">
        <w:rPr>
          <w:lang w:val="en-US"/>
        </w:rPr>
        <w:t xml:space="preserve"> yang </w:t>
      </w:r>
      <w:proofErr w:type="spellStart"/>
      <w:r w:rsidR="006B00C6">
        <w:rPr>
          <w:lang w:val="en-US"/>
        </w:rPr>
        <w:t>diajarkan</w:t>
      </w:r>
      <w:proofErr w:type="spellEnd"/>
      <w:r w:rsidR="006B00C6">
        <w:rPr>
          <w:lang w:val="en-US"/>
        </w:rPr>
        <w:t xml:space="preserve"> </w:t>
      </w:r>
      <w:proofErr w:type="spellStart"/>
      <w:r w:rsidR="006B00C6">
        <w:rPr>
          <w:lang w:val="en-US"/>
        </w:rPr>
        <w:t>dengan</w:t>
      </w:r>
      <w:proofErr w:type="spellEnd"/>
      <w:r w:rsidR="006B00C6">
        <w:rPr>
          <w:lang w:val="en-US"/>
        </w:rPr>
        <w:t xml:space="preserve"> </w:t>
      </w:r>
      <w:proofErr w:type="spellStart"/>
      <w:r w:rsidR="006B00C6">
        <w:rPr>
          <w:lang w:val="en-US"/>
        </w:rPr>
        <w:t>cara</w:t>
      </w:r>
      <w:proofErr w:type="spellEnd"/>
      <w:r w:rsidR="006B00C6">
        <w:rPr>
          <w:lang w:val="en-US"/>
        </w:rPr>
        <w:t xml:space="preserve"> yang </w:t>
      </w:r>
      <w:proofErr w:type="spellStart"/>
      <w:r w:rsidR="006B00C6">
        <w:rPr>
          <w:lang w:val="en-US"/>
        </w:rPr>
        <w:t>benar</w:t>
      </w:r>
      <w:proofErr w:type="spellEnd"/>
      <w:r w:rsidR="006B00C6">
        <w:rPr>
          <w:lang w:val="en-US"/>
        </w:rPr>
        <w:t xml:space="preserve"> </w:t>
      </w:r>
      <w:proofErr w:type="spellStart"/>
      <w:r w:rsidR="006B00C6">
        <w:rPr>
          <w:lang w:val="en-US"/>
        </w:rPr>
        <w:t>baik</w:t>
      </w:r>
      <w:proofErr w:type="spellEnd"/>
      <w:r w:rsidR="006B00C6">
        <w:rPr>
          <w:lang w:val="en-US"/>
        </w:rPr>
        <w:t xml:space="preserve"> di dunia </w:t>
      </w:r>
      <w:proofErr w:type="spellStart"/>
      <w:r w:rsidR="006B00C6">
        <w:rPr>
          <w:lang w:val="en-US"/>
        </w:rPr>
        <w:t>industri</w:t>
      </w:r>
      <w:proofErr w:type="spellEnd"/>
      <w:r w:rsidR="006B00C6">
        <w:rPr>
          <w:lang w:val="en-US"/>
        </w:rPr>
        <w:t xml:space="preserve"> </w:t>
      </w:r>
      <w:proofErr w:type="spellStart"/>
      <w:r w:rsidR="006B00C6">
        <w:rPr>
          <w:lang w:val="en-US"/>
        </w:rPr>
        <w:t>maupun</w:t>
      </w:r>
      <w:proofErr w:type="spellEnd"/>
      <w:r w:rsidR="006B00C6">
        <w:rPr>
          <w:lang w:val="en-US"/>
        </w:rPr>
        <w:t xml:space="preserve"> </w:t>
      </w:r>
      <w:proofErr w:type="spellStart"/>
      <w:r w:rsidR="006B00C6">
        <w:rPr>
          <w:lang w:val="en-US"/>
        </w:rPr>
        <w:t>kehidupan</w:t>
      </w:r>
      <w:proofErr w:type="spellEnd"/>
      <w:r w:rsidR="006B00C6">
        <w:rPr>
          <w:lang w:val="en-US"/>
        </w:rPr>
        <w:t xml:space="preserve"> </w:t>
      </w:r>
      <w:proofErr w:type="spellStart"/>
      <w:r w:rsidR="006B00C6">
        <w:rPr>
          <w:lang w:val="en-US"/>
        </w:rPr>
        <w:t>sehari-hari</w:t>
      </w:r>
      <w:proofErr w:type="spellEnd"/>
    </w:p>
    <w:p w14:paraId="10909031" w14:textId="2D454B7D" w:rsidR="00F031C0" w:rsidRDefault="00F031C0" w:rsidP="00963BE6">
      <w:pPr>
        <w:pStyle w:val="NormalWeb"/>
        <w:numPr>
          <w:ilvl w:val="0"/>
          <w:numId w:val="20"/>
        </w:numPr>
        <w:spacing w:before="0" w:beforeAutospacing="0" w:after="0" w:afterAutospacing="0" w:line="360" w:lineRule="auto"/>
      </w:pPr>
      <w:r>
        <w:t xml:space="preserve">Bidang kerja atau studi lanjutan yang ingin dicapai : </w:t>
      </w:r>
      <w:r w:rsidR="006B00C6">
        <w:rPr>
          <w:lang w:val="en-US"/>
        </w:rPr>
        <w:t xml:space="preserve">IT Support, Junior </w:t>
      </w:r>
      <w:proofErr w:type="spellStart"/>
      <w:r w:rsidR="006B00C6">
        <w:rPr>
          <w:lang w:val="en-US"/>
        </w:rPr>
        <w:t>Pentester</w:t>
      </w:r>
      <w:proofErr w:type="spellEnd"/>
      <w:r w:rsidR="006B00C6">
        <w:rPr>
          <w:lang w:val="en-US"/>
        </w:rPr>
        <w:t>, SOC L1 Analyst, Network Technician</w:t>
      </w:r>
    </w:p>
    <w:p w14:paraId="14F850A4" w14:textId="77777777" w:rsidR="00F031C0" w:rsidRDefault="00F031C0" w:rsidP="004437D3">
      <w:pPr>
        <w:spacing w:after="0"/>
        <w:rPr>
          <w:lang w:val="id-ID"/>
        </w:rPr>
      </w:pPr>
    </w:p>
    <w:p w14:paraId="153A56D5" w14:textId="77777777" w:rsidR="00F031C0" w:rsidRDefault="00F031C0" w:rsidP="004437D3">
      <w:pPr>
        <w:spacing w:after="0"/>
        <w:rPr>
          <w:lang w:val="id-ID"/>
        </w:rPr>
      </w:pPr>
    </w:p>
    <w:p w14:paraId="7A21E624" w14:textId="77777777" w:rsidR="00F031C0" w:rsidRDefault="00F031C0" w:rsidP="004437D3">
      <w:pPr>
        <w:spacing w:after="0"/>
        <w:rPr>
          <w:lang w:val="id-ID"/>
        </w:rPr>
      </w:pPr>
    </w:p>
    <w:p w14:paraId="0186FF33" w14:textId="77777777" w:rsidR="00F031C0" w:rsidRDefault="00F031C0" w:rsidP="004437D3">
      <w:pPr>
        <w:spacing w:after="0"/>
        <w:rPr>
          <w:lang w:val="id-ID"/>
        </w:rPr>
      </w:pPr>
    </w:p>
    <w:p w14:paraId="32F8EE6B" w14:textId="77777777" w:rsidR="00F031C0" w:rsidRDefault="00F031C0" w:rsidP="004437D3">
      <w:pPr>
        <w:spacing w:after="0"/>
        <w:rPr>
          <w:lang w:val="id-ID"/>
        </w:rPr>
      </w:pPr>
    </w:p>
    <w:p w14:paraId="12DF3CC4" w14:textId="77777777" w:rsidR="00963BE6" w:rsidRDefault="00963BE6" w:rsidP="004437D3">
      <w:pPr>
        <w:spacing w:after="0"/>
        <w:rPr>
          <w:lang w:val="id-ID"/>
        </w:rPr>
      </w:pPr>
    </w:p>
    <w:p w14:paraId="192AEB88" w14:textId="77777777" w:rsidR="00963BE6" w:rsidRDefault="00963BE6" w:rsidP="004437D3">
      <w:pPr>
        <w:spacing w:after="0"/>
        <w:rPr>
          <w:lang w:val="id-ID"/>
        </w:rPr>
      </w:pPr>
    </w:p>
    <w:p w14:paraId="1E9A84B5" w14:textId="77777777" w:rsidR="00963BE6" w:rsidRDefault="00963BE6" w:rsidP="004437D3">
      <w:pPr>
        <w:spacing w:after="0"/>
        <w:rPr>
          <w:lang w:val="id-ID"/>
        </w:rPr>
      </w:pPr>
    </w:p>
    <w:p w14:paraId="28E1C9BE" w14:textId="77777777" w:rsidR="00963BE6" w:rsidRDefault="00963BE6" w:rsidP="004437D3">
      <w:pPr>
        <w:spacing w:after="0"/>
        <w:rPr>
          <w:lang w:val="id-ID"/>
        </w:rPr>
      </w:pPr>
    </w:p>
    <w:p w14:paraId="79053FC5" w14:textId="77777777" w:rsidR="00963BE6" w:rsidRDefault="00963BE6" w:rsidP="004437D3">
      <w:pPr>
        <w:spacing w:after="0"/>
        <w:rPr>
          <w:lang w:val="id-ID"/>
        </w:rPr>
      </w:pPr>
    </w:p>
    <w:p w14:paraId="596C6489" w14:textId="77777777" w:rsidR="00963BE6" w:rsidRDefault="00963BE6" w:rsidP="004437D3">
      <w:pPr>
        <w:spacing w:after="0"/>
        <w:rPr>
          <w:lang w:val="id-ID"/>
        </w:rPr>
      </w:pPr>
    </w:p>
    <w:p w14:paraId="2E59B6A9" w14:textId="77777777" w:rsidR="00963BE6" w:rsidRDefault="00963BE6" w:rsidP="004437D3">
      <w:pPr>
        <w:spacing w:after="0"/>
        <w:rPr>
          <w:lang w:val="id-ID"/>
        </w:rPr>
      </w:pPr>
    </w:p>
    <w:p w14:paraId="42C13189" w14:textId="77777777" w:rsidR="00963BE6" w:rsidRDefault="00963BE6" w:rsidP="004437D3">
      <w:pPr>
        <w:spacing w:after="0"/>
        <w:rPr>
          <w:lang w:val="id-ID"/>
        </w:rPr>
      </w:pPr>
    </w:p>
    <w:p w14:paraId="08961AD5" w14:textId="77777777" w:rsidR="00963BE6" w:rsidRDefault="00963BE6" w:rsidP="004437D3">
      <w:pPr>
        <w:spacing w:after="0"/>
        <w:rPr>
          <w:lang w:val="id-ID"/>
        </w:rPr>
      </w:pPr>
    </w:p>
    <w:p w14:paraId="01900A7D" w14:textId="77777777" w:rsidR="00963BE6" w:rsidRDefault="00963BE6" w:rsidP="004437D3">
      <w:pPr>
        <w:spacing w:after="0"/>
        <w:rPr>
          <w:lang w:val="id-ID"/>
        </w:rPr>
      </w:pPr>
    </w:p>
    <w:p w14:paraId="0DEF1E3A" w14:textId="77777777" w:rsidR="00963BE6" w:rsidRDefault="00963BE6" w:rsidP="004437D3">
      <w:pPr>
        <w:spacing w:after="0"/>
        <w:rPr>
          <w:lang w:val="id-ID"/>
        </w:rPr>
      </w:pPr>
    </w:p>
    <w:p w14:paraId="29674F1F" w14:textId="77777777" w:rsidR="00963BE6" w:rsidRDefault="00963BE6" w:rsidP="004437D3">
      <w:pPr>
        <w:spacing w:after="0"/>
        <w:rPr>
          <w:lang w:val="id-ID"/>
        </w:rPr>
      </w:pPr>
    </w:p>
    <w:p w14:paraId="7B531224" w14:textId="77777777" w:rsidR="00963BE6" w:rsidRDefault="00963BE6" w:rsidP="004437D3">
      <w:pPr>
        <w:spacing w:after="0"/>
        <w:rPr>
          <w:lang w:val="id-ID"/>
        </w:rPr>
      </w:pPr>
    </w:p>
    <w:p w14:paraId="3CEBE846" w14:textId="77777777" w:rsidR="00963BE6" w:rsidRDefault="00963BE6" w:rsidP="004437D3">
      <w:pPr>
        <w:spacing w:after="0"/>
        <w:rPr>
          <w:lang w:val="id-ID"/>
        </w:rPr>
      </w:pPr>
    </w:p>
    <w:p w14:paraId="413AAAF5" w14:textId="77777777" w:rsidR="00963BE6" w:rsidRDefault="00963BE6" w:rsidP="004437D3">
      <w:pPr>
        <w:spacing w:after="0"/>
        <w:rPr>
          <w:lang w:val="id-ID"/>
        </w:rPr>
      </w:pPr>
    </w:p>
    <w:p w14:paraId="02BD5791" w14:textId="77777777" w:rsidR="00963BE6" w:rsidRDefault="00963BE6" w:rsidP="004437D3">
      <w:pPr>
        <w:spacing w:after="0"/>
        <w:rPr>
          <w:lang w:val="id-ID"/>
        </w:rPr>
      </w:pPr>
    </w:p>
    <w:p w14:paraId="34D511FE" w14:textId="77777777" w:rsidR="00963BE6" w:rsidRDefault="00963BE6" w:rsidP="004437D3">
      <w:pPr>
        <w:spacing w:after="0"/>
        <w:rPr>
          <w:lang w:val="id-ID"/>
        </w:rPr>
      </w:pPr>
    </w:p>
    <w:p w14:paraId="6D201F94" w14:textId="77777777" w:rsidR="00963BE6" w:rsidRDefault="00963BE6" w:rsidP="004437D3">
      <w:pPr>
        <w:spacing w:after="0"/>
        <w:rPr>
          <w:lang w:val="id-ID"/>
        </w:rPr>
      </w:pPr>
    </w:p>
    <w:p w14:paraId="04686D9A" w14:textId="77777777" w:rsidR="00963BE6" w:rsidRDefault="00963BE6" w:rsidP="004437D3">
      <w:pPr>
        <w:spacing w:after="0"/>
        <w:rPr>
          <w:lang w:val="id-ID"/>
        </w:rPr>
      </w:pPr>
    </w:p>
    <w:p w14:paraId="354151BC" w14:textId="77777777" w:rsidR="00963BE6" w:rsidRDefault="00963BE6" w:rsidP="004437D3">
      <w:pPr>
        <w:spacing w:after="0"/>
        <w:rPr>
          <w:lang w:val="id-ID"/>
        </w:rPr>
      </w:pPr>
    </w:p>
    <w:p w14:paraId="25E97A42" w14:textId="77777777" w:rsidR="00963BE6" w:rsidRDefault="00963BE6" w:rsidP="004437D3">
      <w:pPr>
        <w:spacing w:after="0"/>
        <w:rPr>
          <w:lang w:val="id-ID"/>
        </w:rPr>
      </w:pPr>
    </w:p>
    <w:p w14:paraId="0903EB1B" w14:textId="77777777" w:rsidR="00963BE6" w:rsidRDefault="00963BE6" w:rsidP="004437D3">
      <w:pPr>
        <w:spacing w:after="0"/>
        <w:rPr>
          <w:lang w:val="id-ID"/>
        </w:rPr>
      </w:pPr>
    </w:p>
    <w:p w14:paraId="765F15F7" w14:textId="77777777" w:rsidR="00963BE6" w:rsidRDefault="00963BE6" w:rsidP="004437D3">
      <w:pPr>
        <w:spacing w:after="0"/>
        <w:rPr>
          <w:lang w:val="id-ID"/>
        </w:rPr>
      </w:pPr>
    </w:p>
    <w:p w14:paraId="38DA968C" w14:textId="77777777" w:rsidR="00963BE6" w:rsidRDefault="00963BE6" w:rsidP="004437D3">
      <w:pPr>
        <w:spacing w:after="0"/>
        <w:rPr>
          <w:lang w:val="id-ID"/>
        </w:rPr>
      </w:pPr>
    </w:p>
    <w:p w14:paraId="34CE4F67" w14:textId="77777777" w:rsidR="00963BE6" w:rsidRDefault="00963BE6" w:rsidP="004437D3">
      <w:pPr>
        <w:spacing w:after="0"/>
        <w:rPr>
          <w:lang w:val="id-ID"/>
        </w:rPr>
      </w:pPr>
    </w:p>
    <w:p w14:paraId="69C8F463" w14:textId="77777777" w:rsidR="00963BE6" w:rsidRDefault="00963BE6" w:rsidP="004437D3">
      <w:pPr>
        <w:spacing w:after="0"/>
        <w:rPr>
          <w:lang w:val="id-ID"/>
        </w:rPr>
      </w:pPr>
    </w:p>
    <w:p w14:paraId="5D546F3A" w14:textId="77777777" w:rsidR="00F031C0" w:rsidRDefault="00F031C0" w:rsidP="004437D3">
      <w:pPr>
        <w:spacing w:after="0"/>
        <w:rPr>
          <w:lang w:val="id-ID"/>
        </w:rPr>
      </w:pPr>
    </w:p>
    <w:p w14:paraId="0B3BE82E" w14:textId="77777777" w:rsidR="00F031C0" w:rsidRDefault="00F031C0" w:rsidP="004437D3">
      <w:pPr>
        <w:spacing w:after="0"/>
        <w:rPr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1"/>
        <w:gridCol w:w="7009"/>
      </w:tblGrid>
      <w:tr w:rsidR="00F031C0" w14:paraId="2B67430D" w14:textId="77777777" w:rsidTr="00EF1958">
        <w:trPr>
          <w:trHeight w:val="1408"/>
        </w:trPr>
        <w:tc>
          <w:tcPr>
            <w:tcW w:w="1668" w:type="dxa"/>
          </w:tcPr>
          <w:p w14:paraId="1446D39A" w14:textId="77777777" w:rsidR="00F031C0" w:rsidRDefault="00F031C0" w:rsidP="00EF1958">
            <w:pPr>
              <w:rPr>
                <w:lang w:val="id-ID"/>
              </w:rPr>
            </w:pPr>
            <w:r>
              <w:rPr>
                <w:noProof/>
                <w:lang w:val="id-ID" w:eastAsia="id-ID"/>
              </w:rPr>
              <w:lastRenderedPageBreak/>
              <w:drawing>
                <wp:anchor distT="0" distB="0" distL="114300" distR="114300" simplePos="0" relativeHeight="251661312" behindDoc="0" locked="0" layoutInCell="1" allowOverlap="1" wp14:anchorId="431121A1" wp14:editId="0343F10A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41275</wp:posOffset>
                  </wp:positionV>
                  <wp:extent cx="1019175" cy="942975"/>
                  <wp:effectExtent l="0" t="0" r="9525" b="952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219" t="6577" r="20244" b="306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175" cy="9429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188" w:type="dxa"/>
          </w:tcPr>
          <w:p w14:paraId="7C3078D5" w14:textId="77777777" w:rsidR="00F031C0" w:rsidRDefault="00F031C0" w:rsidP="00EF1958">
            <w:pPr>
              <w:pStyle w:val="Heading1"/>
              <w:spacing w:before="0"/>
            </w:pPr>
            <w:r>
              <w:t xml:space="preserve">Worksheet </w:t>
            </w:r>
            <w:proofErr w:type="spellStart"/>
            <w:r>
              <w:t>Praktikum</w:t>
            </w:r>
            <w:proofErr w:type="spellEnd"/>
            <w:r>
              <w:t xml:space="preserve"> </w:t>
            </w:r>
            <w:proofErr w:type="spellStart"/>
            <w:r>
              <w:t>Pertemuan</w:t>
            </w:r>
            <w:proofErr w:type="spellEnd"/>
            <w:r>
              <w:t xml:space="preserve"> 1</w:t>
            </w:r>
          </w:p>
          <w:p w14:paraId="6A9884ED" w14:textId="77777777" w:rsidR="00F031C0" w:rsidRDefault="00F031C0" w:rsidP="00EF1958">
            <w:r>
              <w:t xml:space="preserve">Mata </w:t>
            </w:r>
            <w:proofErr w:type="spellStart"/>
            <w:r>
              <w:t>Kuliah</w:t>
            </w:r>
            <w:proofErr w:type="spellEnd"/>
            <w:r>
              <w:t xml:space="preserve">: </w:t>
            </w:r>
            <w:proofErr w:type="spellStart"/>
            <w:r>
              <w:t>Pengantar</w:t>
            </w:r>
            <w:proofErr w:type="spellEnd"/>
            <w:r>
              <w:t xml:space="preserve"> </w:t>
            </w:r>
            <w:proofErr w:type="spellStart"/>
            <w:r>
              <w:t>Teknologi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dan </w:t>
            </w:r>
            <w:proofErr w:type="spellStart"/>
            <w:r>
              <w:t>Literasi</w:t>
            </w:r>
            <w:proofErr w:type="spellEnd"/>
            <w:r>
              <w:t xml:space="preserve"> Digital</w:t>
            </w:r>
          </w:p>
          <w:p w14:paraId="78307A8B" w14:textId="77777777" w:rsidR="00F031C0" w:rsidRDefault="00F031C0" w:rsidP="00EF1958">
            <w:r>
              <w:t xml:space="preserve">Prodi: </w:t>
            </w:r>
            <w:r>
              <w:rPr>
                <w:lang w:val="id-ID"/>
              </w:rPr>
              <w:t xml:space="preserve">Rekayasa </w:t>
            </w:r>
            <w:proofErr w:type="spellStart"/>
            <w:r>
              <w:t>Keamanan</w:t>
            </w:r>
            <w:proofErr w:type="spellEnd"/>
            <w:r>
              <w:t xml:space="preserve"> Siber - </w:t>
            </w:r>
            <w:proofErr w:type="spellStart"/>
            <w:r>
              <w:t>Politeknik</w:t>
            </w:r>
            <w:proofErr w:type="spellEnd"/>
            <w:r>
              <w:t xml:space="preserve"> Negeri </w:t>
            </w:r>
            <w:proofErr w:type="spellStart"/>
            <w:r>
              <w:t>Cilacap</w:t>
            </w:r>
            <w:proofErr w:type="spellEnd"/>
          </w:p>
          <w:p w14:paraId="76DA2FC3" w14:textId="77777777" w:rsidR="00F031C0" w:rsidRPr="00C72C54" w:rsidRDefault="00F031C0" w:rsidP="00EF1958">
            <w:pPr>
              <w:pStyle w:val="Heading1"/>
              <w:rPr>
                <w:sz w:val="24"/>
                <w:szCs w:val="24"/>
                <w:lang w:val="id-ID"/>
              </w:rPr>
            </w:pPr>
            <w:r w:rsidRPr="00C72C54">
              <w:rPr>
                <w:sz w:val="24"/>
                <w:szCs w:val="24"/>
              </w:rPr>
              <w:t xml:space="preserve">Dosen </w:t>
            </w:r>
            <w:proofErr w:type="spellStart"/>
            <w:r w:rsidRPr="00C72C54">
              <w:rPr>
                <w:sz w:val="24"/>
                <w:szCs w:val="24"/>
              </w:rPr>
              <w:t>Pengampu</w:t>
            </w:r>
            <w:proofErr w:type="spellEnd"/>
            <w:r w:rsidRPr="00C72C54">
              <w:rPr>
                <w:sz w:val="24"/>
                <w:szCs w:val="24"/>
              </w:rPr>
              <w:t xml:space="preserve">: </w:t>
            </w:r>
            <w:r w:rsidRPr="00C72C54">
              <w:rPr>
                <w:sz w:val="24"/>
                <w:szCs w:val="24"/>
                <w:lang w:val="id-ID"/>
              </w:rPr>
              <w:t xml:space="preserve">Ratih, </w:t>
            </w:r>
            <w:proofErr w:type="gramStart"/>
            <w:r w:rsidRPr="00C72C54">
              <w:rPr>
                <w:sz w:val="24"/>
                <w:szCs w:val="24"/>
                <w:lang w:val="id-ID"/>
              </w:rPr>
              <w:t>S.Kom</w:t>
            </w:r>
            <w:proofErr w:type="gramEnd"/>
            <w:r w:rsidRPr="00C72C54">
              <w:rPr>
                <w:sz w:val="24"/>
                <w:szCs w:val="24"/>
                <w:lang w:val="id-ID"/>
              </w:rPr>
              <w:t>.,M.Kom</w:t>
            </w:r>
          </w:p>
        </w:tc>
      </w:tr>
    </w:tbl>
    <w:p w14:paraId="33842343" w14:textId="77777777" w:rsidR="00F031C0" w:rsidRPr="00F031C0" w:rsidRDefault="00F031C0" w:rsidP="004437D3">
      <w:pPr>
        <w:spacing w:after="0"/>
      </w:pPr>
    </w:p>
    <w:p w14:paraId="6F499D80" w14:textId="77777777" w:rsidR="00CA6EB6" w:rsidRDefault="00ED29EA">
      <w:pPr>
        <w:pStyle w:val="Heading2"/>
      </w:pPr>
      <w:proofErr w:type="spellStart"/>
      <w:r>
        <w:t>Petunjuk</w:t>
      </w:r>
      <w:proofErr w:type="spellEnd"/>
      <w:r>
        <w:t xml:space="preserve"> </w:t>
      </w:r>
      <w:proofErr w:type="spellStart"/>
      <w:r>
        <w:t>Pengisian</w:t>
      </w:r>
      <w:proofErr w:type="spellEnd"/>
      <w:r>
        <w:t>:</w:t>
      </w:r>
    </w:p>
    <w:p w14:paraId="762C215F" w14:textId="77777777" w:rsidR="00C72C54" w:rsidRPr="00C72C54" w:rsidRDefault="00ED29EA" w:rsidP="00C72C54">
      <w:pPr>
        <w:pStyle w:val="ListParagraph"/>
        <w:numPr>
          <w:ilvl w:val="0"/>
          <w:numId w:val="10"/>
        </w:numPr>
      </w:pPr>
      <w:proofErr w:type="spellStart"/>
      <w:r>
        <w:t>Lengkapi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digital yang Anda </w:t>
      </w:r>
      <w:proofErr w:type="spellStart"/>
      <w:r>
        <w:t>la</w:t>
      </w:r>
      <w:r w:rsidR="00C72C54">
        <w:t>kukan</w:t>
      </w:r>
      <w:proofErr w:type="spellEnd"/>
      <w:r w:rsidR="00C72C54">
        <w:t xml:space="preserve"> </w:t>
      </w:r>
      <w:proofErr w:type="spellStart"/>
      <w:r w:rsidR="00C72C54">
        <w:t>dalam</w:t>
      </w:r>
      <w:proofErr w:type="spellEnd"/>
      <w:r w:rsidR="00C72C54">
        <w:t xml:space="preserve"> 24 jam </w:t>
      </w:r>
      <w:proofErr w:type="spellStart"/>
      <w:r w:rsidR="00C72C54">
        <w:t>terakhir</w:t>
      </w:r>
      <w:proofErr w:type="spellEnd"/>
      <w:r w:rsidR="00C72C54">
        <w:t>.</w:t>
      </w:r>
    </w:p>
    <w:p w14:paraId="16092CAE" w14:textId="77777777" w:rsidR="00C72C54" w:rsidRPr="00C72C54" w:rsidRDefault="00ED29EA" w:rsidP="00C72C54">
      <w:pPr>
        <w:pStyle w:val="ListParagraph"/>
        <w:numPr>
          <w:ilvl w:val="0"/>
          <w:numId w:val="10"/>
        </w:numPr>
      </w:pPr>
      <w:r>
        <w:t>Mini</w:t>
      </w:r>
      <w:r w:rsidR="00C72C54">
        <w:t xml:space="preserve">mal </w:t>
      </w:r>
      <w:proofErr w:type="spellStart"/>
      <w:r w:rsidR="00C72C54">
        <w:t>isi</w:t>
      </w:r>
      <w:proofErr w:type="spellEnd"/>
      <w:r w:rsidR="00C72C54">
        <w:t xml:space="preserve"> 5 </w:t>
      </w:r>
      <w:proofErr w:type="spellStart"/>
      <w:r w:rsidR="00C72C54">
        <w:t>aktivitas</w:t>
      </w:r>
      <w:proofErr w:type="spellEnd"/>
      <w:r w:rsidR="00C72C54">
        <w:t xml:space="preserve"> digital.</w:t>
      </w:r>
    </w:p>
    <w:p w14:paraId="7903C9BA" w14:textId="77777777" w:rsidR="00C72C54" w:rsidRPr="00C72C54" w:rsidRDefault="00ED29EA" w:rsidP="00C72C54">
      <w:pPr>
        <w:pStyle w:val="ListParagraph"/>
        <w:numPr>
          <w:ilvl w:val="0"/>
          <w:numId w:val="10"/>
        </w:numPr>
      </w:pPr>
      <w:proofErr w:type="spellStart"/>
      <w:r>
        <w:t>Cantumkan</w:t>
      </w:r>
      <w:proofErr w:type="spellEnd"/>
      <w:r>
        <w:t xml:space="preserve"> </w:t>
      </w:r>
      <w:proofErr w:type="spellStart"/>
      <w:r>
        <w:t>durasi</w:t>
      </w:r>
      <w:proofErr w:type="spellEnd"/>
      <w:r>
        <w:t xml:space="preserve">, </w:t>
      </w:r>
      <w:proofErr w:type="spellStart"/>
      <w:r>
        <w:t>perangkat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, </w:t>
      </w:r>
      <w:proofErr w:type="spellStart"/>
      <w:r>
        <w:t>kategori</w:t>
      </w:r>
      <w:proofErr w:type="spellEnd"/>
      <w:r>
        <w:t xml:space="preserve">, </w:t>
      </w:r>
      <w:proofErr w:type="spellStart"/>
      <w:r>
        <w:t>serta</w:t>
      </w:r>
      <w:proofErr w:type="spellEnd"/>
      <w:r w:rsidR="00C72C54">
        <w:t xml:space="preserve"> </w:t>
      </w:r>
      <w:proofErr w:type="spellStart"/>
      <w:r w:rsidR="00C72C54">
        <w:t>dampak</w:t>
      </w:r>
      <w:proofErr w:type="spellEnd"/>
      <w:r w:rsidR="00C72C54">
        <w:t xml:space="preserve"> </w:t>
      </w:r>
      <w:proofErr w:type="spellStart"/>
      <w:r w:rsidR="00C72C54">
        <w:t>positif</w:t>
      </w:r>
      <w:proofErr w:type="spellEnd"/>
      <w:r w:rsidR="00C72C54">
        <w:t xml:space="preserve"> dan </w:t>
      </w:r>
      <w:proofErr w:type="spellStart"/>
      <w:r w:rsidR="00C72C54">
        <w:t>negatif</w:t>
      </w:r>
      <w:proofErr w:type="spellEnd"/>
      <w:r w:rsidR="00C72C54">
        <w:t>.</w:t>
      </w:r>
    </w:p>
    <w:p w14:paraId="215EDF74" w14:textId="77777777" w:rsidR="00C72C54" w:rsidRPr="00C72C54" w:rsidRDefault="00ED29EA" w:rsidP="00C72C54">
      <w:pPr>
        <w:pStyle w:val="ListParagraph"/>
        <w:numPr>
          <w:ilvl w:val="0"/>
          <w:numId w:val="10"/>
        </w:numPr>
      </w:pPr>
      <w:proofErr w:type="spellStart"/>
      <w:r>
        <w:t>Kategorikan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: Pendidikan, </w:t>
      </w:r>
      <w:proofErr w:type="spellStart"/>
      <w:r>
        <w:t>Hiburan</w:t>
      </w:r>
      <w:proofErr w:type="spellEnd"/>
      <w:r>
        <w:t xml:space="preserve">, </w:t>
      </w:r>
      <w:proofErr w:type="spellStart"/>
      <w:r>
        <w:t>Komun</w:t>
      </w:r>
      <w:r w:rsidR="00C72C54">
        <w:t>ikasi</w:t>
      </w:r>
      <w:proofErr w:type="spellEnd"/>
      <w:r w:rsidR="00C72C54">
        <w:t xml:space="preserve">, </w:t>
      </w:r>
      <w:proofErr w:type="spellStart"/>
      <w:r w:rsidR="00C72C54">
        <w:t>Transaksi</w:t>
      </w:r>
      <w:proofErr w:type="spellEnd"/>
      <w:r w:rsidR="00C72C54">
        <w:t xml:space="preserve">, </w:t>
      </w:r>
      <w:proofErr w:type="spellStart"/>
      <w:r w:rsidR="00C72C54">
        <w:t>atau</w:t>
      </w:r>
      <w:proofErr w:type="spellEnd"/>
      <w:r w:rsidR="00C72C54">
        <w:t xml:space="preserve"> </w:t>
      </w:r>
      <w:proofErr w:type="spellStart"/>
      <w:r w:rsidR="00C72C54">
        <w:t>Lainnya</w:t>
      </w:r>
      <w:proofErr w:type="spellEnd"/>
      <w:r w:rsidR="00C72C54">
        <w:t>.</w:t>
      </w:r>
    </w:p>
    <w:p w14:paraId="4FAF3AC8" w14:textId="77777777" w:rsidR="00CA6EB6" w:rsidRDefault="00ED29EA" w:rsidP="00C72C54">
      <w:pPr>
        <w:pStyle w:val="ListParagraph"/>
        <w:numPr>
          <w:ilvl w:val="0"/>
          <w:numId w:val="10"/>
        </w:numPr>
      </w:pPr>
      <w:proofErr w:type="spellStart"/>
      <w:r>
        <w:t>Setelah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, </w:t>
      </w:r>
      <w:proofErr w:type="spellStart"/>
      <w:r>
        <w:t>tuliskan</w:t>
      </w:r>
      <w:proofErr w:type="spellEnd"/>
      <w:r>
        <w:t xml:space="preserve"> </w:t>
      </w:r>
      <w:proofErr w:type="spellStart"/>
      <w:r>
        <w:t>refleksi</w:t>
      </w:r>
      <w:proofErr w:type="spellEnd"/>
      <w:r>
        <w:t xml:space="preserve"> </w:t>
      </w:r>
      <w:proofErr w:type="spellStart"/>
      <w:r>
        <w:t>kebiasaan</w:t>
      </w:r>
      <w:proofErr w:type="spellEnd"/>
      <w:r>
        <w:t xml:space="preserve"> digital Anda di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bawah</w:t>
      </w:r>
      <w:proofErr w:type="spellEnd"/>
      <w:r>
        <w:t>.</w:t>
      </w:r>
    </w:p>
    <w:p w14:paraId="106EFC1A" w14:textId="77777777" w:rsidR="00CA6EB6" w:rsidRDefault="00ED29EA">
      <w:pPr>
        <w:pStyle w:val="Heading2"/>
        <w:rPr>
          <w:lang w:val="id-ID"/>
        </w:rPr>
      </w:pPr>
      <w:r>
        <w:t xml:space="preserve">Tabel </w:t>
      </w:r>
      <w:proofErr w:type="spellStart"/>
      <w:r>
        <w:t>Aktivitas</w:t>
      </w:r>
      <w:proofErr w:type="spellEnd"/>
      <w:r>
        <w:t xml:space="preserve"> Digital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0"/>
        <w:gridCol w:w="911"/>
        <w:gridCol w:w="1068"/>
        <w:gridCol w:w="972"/>
        <w:gridCol w:w="1877"/>
        <w:gridCol w:w="1240"/>
        <w:gridCol w:w="1209"/>
        <w:gridCol w:w="943"/>
      </w:tblGrid>
      <w:tr w:rsidR="004E75B8" w:rsidRPr="00C72C54" w14:paraId="2318E872" w14:textId="77777777" w:rsidTr="00B245BE">
        <w:trPr>
          <w:tblHeader/>
        </w:trPr>
        <w:tc>
          <w:tcPr>
            <w:tcW w:w="513" w:type="dxa"/>
          </w:tcPr>
          <w:p w14:paraId="0CCA2513" w14:textId="77777777" w:rsidR="00B245BE" w:rsidRPr="00C72C54" w:rsidRDefault="00B245BE" w:rsidP="00B0669B">
            <w:r w:rsidRPr="00C72C54">
              <w:t>No</w:t>
            </w:r>
          </w:p>
        </w:tc>
        <w:tc>
          <w:tcPr>
            <w:tcW w:w="1166" w:type="dxa"/>
          </w:tcPr>
          <w:p w14:paraId="41FD0326" w14:textId="77777777" w:rsidR="00B245BE" w:rsidRPr="00C72C54" w:rsidRDefault="00B245BE" w:rsidP="00B0669B">
            <w:proofErr w:type="spellStart"/>
            <w:r w:rsidRPr="00C72C54">
              <w:t>Aktivitas</w:t>
            </w:r>
            <w:proofErr w:type="spellEnd"/>
            <w:r w:rsidRPr="00C72C54">
              <w:t xml:space="preserve"> Digital</w:t>
            </w:r>
          </w:p>
        </w:tc>
        <w:tc>
          <w:tcPr>
            <w:tcW w:w="1395" w:type="dxa"/>
          </w:tcPr>
          <w:p w14:paraId="226E99F4" w14:textId="77777777" w:rsidR="00B245BE" w:rsidRPr="00C72C54" w:rsidRDefault="00B245BE" w:rsidP="00B0669B">
            <w:proofErr w:type="spellStart"/>
            <w:r w:rsidRPr="00C72C54">
              <w:t>Durasi</w:t>
            </w:r>
            <w:proofErr w:type="spellEnd"/>
            <w:r w:rsidRPr="00C72C54">
              <w:t xml:space="preserve"> (Jam/</w:t>
            </w:r>
            <w:proofErr w:type="spellStart"/>
            <w:r w:rsidRPr="00C72C54">
              <w:t>Menit</w:t>
            </w:r>
            <w:proofErr w:type="spellEnd"/>
            <w:r w:rsidRPr="00C72C54">
              <w:t>)</w:t>
            </w:r>
          </w:p>
        </w:tc>
        <w:tc>
          <w:tcPr>
            <w:tcW w:w="1234" w:type="dxa"/>
          </w:tcPr>
          <w:p w14:paraId="0814F49E" w14:textId="77777777" w:rsidR="00B245BE" w:rsidRPr="00C72C54" w:rsidRDefault="00B245BE" w:rsidP="00B0669B">
            <w:proofErr w:type="spellStart"/>
            <w:r w:rsidRPr="00C72C54">
              <w:t>Perangkat</w:t>
            </w:r>
            <w:proofErr w:type="spellEnd"/>
            <w:r w:rsidRPr="00C72C54">
              <w:t xml:space="preserve"> yang </w:t>
            </w:r>
            <w:proofErr w:type="spellStart"/>
            <w:r w:rsidRPr="00C72C54">
              <w:t>Digunakan</w:t>
            </w:r>
            <w:proofErr w:type="spellEnd"/>
          </w:p>
        </w:tc>
        <w:tc>
          <w:tcPr>
            <w:tcW w:w="1057" w:type="dxa"/>
          </w:tcPr>
          <w:p w14:paraId="26F9161C" w14:textId="77777777" w:rsidR="00B245BE" w:rsidRPr="00C72C54" w:rsidRDefault="00B245BE" w:rsidP="00B0669B">
            <w:proofErr w:type="spellStart"/>
            <w:r w:rsidRPr="00C72C54">
              <w:t>Kategori</w:t>
            </w:r>
            <w:proofErr w:type="spellEnd"/>
          </w:p>
        </w:tc>
        <w:tc>
          <w:tcPr>
            <w:tcW w:w="1347" w:type="dxa"/>
          </w:tcPr>
          <w:p w14:paraId="3CD1F94D" w14:textId="77777777" w:rsidR="00B245BE" w:rsidRPr="00C72C54" w:rsidRDefault="00B245BE" w:rsidP="00B0669B">
            <w:proofErr w:type="spellStart"/>
            <w:r w:rsidRPr="00C72C54">
              <w:t>Dampak</w:t>
            </w:r>
            <w:proofErr w:type="spellEnd"/>
            <w:r w:rsidRPr="00C72C54">
              <w:t xml:space="preserve"> </w:t>
            </w:r>
            <w:proofErr w:type="spellStart"/>
            <w:r w:rsidRPr="00C72C54">
              <w:t>Positif</w:t>
            </w:r>
            <w:proofErr w:type="spellEnd"/>
          </w:p>
        </w:tc>
        <w:tc>
          <w:tcPr>
            <w:tcW w:w="1585" w:type="dxa"/>
          </w:tcPr>
          <w:p w14:paraId="5E55E39A" w14:textId="77777777" w:rsidR="00B245BE" w:rsidRPr="00C72C54" w:rsidRDefault="00B245BE" w:rsidP="00B0669B">
            <w:proofErr w:type="spellStart"/>
            <w:r w:rsidRPr="00C72C54">
              <w:t>Dampak</w:t>
            </w:r>
            <w:proofErr w:type="spellEnd"/>
            <w:r w:rsidRPr="00C72C54">
              <w:t xml:space="preserve"> </w:t>
            </w:r>
            <w:proofErr w:type="spellStart"/>
            <w:r w:rsidRPr="00C72C54">
              <w:t>Negatif</w:t>
            </w:r>
            <w:proofErr w:type="spellEnd"/>
          </w:p>
        </w:tc>
        <w:tc>
          <w:tcPr>
            <w:tcW w:w="559" w:type="dxa"/>
          </w:tcPr>
          <w:p w14:paraId="2009629D" w14:textId="77777777" w:rsidR="00B245BE" w:rsidRPr="00B245BE" w:rsidRDefault="00B245BE" w:rsidP="00B0669B">
            <w:pPr>
              <w:rPr>
                <w:lang w:val="id-ID"/>
              </w:rPr>
            </w:pPr>
            <w:r>
              <w:rPr>
                <w:lang w:val="id-ID"/>
              </w:rPr>
              <w:t>Ancama Keamanan</w:t>
            </w:r>
          </w:p>
        </w:tc>
      </w:tr>
      <w:tr w:rsidR="004E75B8" w:rsidRPr="00C72C54" w14:paraId="117BDCEA" w14:textId="77777777" w:rsidTr="00381D8B">
        <w:trPr>
          <w:trHeight w:val="1868"/>
        </w:trPr>
        <w:tc>
          <w:tcPr>
            <w:tcW w:w="513" w:type="dxa"/>
          </w:tcPr>
          <w:p w14:paraId="0D9A14DD" w14:textId="77777777" w:rsidR="00B245BE" w:rsidRPr="00C72C54" w:rsidRDefault="00B245BE" w:rsidP="00C72C54">
            <w:pPr>
              <w:rPr>
                <w:lang w:val="id-ID"/>
              </w:rPr>
            </w:pPr>
            <w:r w:rsidRPr="00C72C54">
              <w:rPr>
                <w:lang w:val="id-ID"/>
              </w:rPr>
              <w:t>1</w:t>
            </w:r>
          </w:p>
        </w:tc>
        <w:tc>
          <w:tcPr>
            <w:tcW w:w="1166" w:type="dxa"/>
          </w:tcPr>
          <w:p w14:paraId="6B1F25A5" w14:textId="77777777" w:rsidR="00B245BE" w:rsidRPr="00C72C54" w:rsidRDefault="00B245BE" w:rsidP="00C72C54">
            <w:pPr>
              <w:rPr>
                <w:lang w:val="id-ID"/>
              </w:rPr>
            </w:pPr>
            <w:r>
              <w:rPr>
                <w:lang w:val="id-ID"/>
              </w:rPr>
              <w:t>Bermain Game Online</w:t>
            </w:r>
          </w:p>
        </w:tc>
        <w:tc>
          <w:tcPr>
            <w:tcW w:w="1395" w:type="dxa"/>
          </w:tcPr>
          <w:p w14:paraId="24F41019" w14:textId="77777777" w:rsidR="00B245BE" w:rsidRPr="00C72C54" w:rsidRDefault="00B245BE" w:rsidP="00C72C54">
            <w:pPr>
              <w:rPr>
                <w:lang w:val="id-ID"/>
              </w:rPr>
            </w:pPr>
            <w:r>
              <w:rPr>
                <w:lang w:val="id-ID"/>
              </w:rPr>
              <w:t>3 jam</w:t>
            </w:r>
          </w:p>
        </w:tc>
        <w:tc>
          <w:tcPr>
            <w:tcW w:w="1234" w:type="dxa"/>
          </w:tcPr>
          <w:p w14:paraId="421A4AF3" w14:textId="31B2335B" w:rsidR="00B245BE" w:rsidRPr="006B00C6" w:rsidRDefault="006B00C6" w:rsidP="00C72C54">
            <w:r>
              <w:t>HP</w:t>
            </w:r>
          </w:p>
        </w:tc>
        <w:tc>
          <w:tcPr>
            <w:tcW w:w="1057" w:type="dxa"/>
          </w:tcPr>
          <w:p w14:paraId="05BA2B24" w14:textId="77777777" w:rsidR="00B245BE" w:rsidRPr="00C72C54" w:rsidRDefault="00B245BE" w:rsidP="00C72C54">
            <w:pPr>
              <w:rPr>
                <w:lang w:val="id-ID"/>
              </w:rPr>
            </w:pPr>
            <w:r>
              <w:rPr>
                <w:lang w:val="id-ID"/>
              </w:rPr>
              <w:t>Hiburan</w:t>
            </w:r>
          </w:p>
        </w:tc>
        <w:tc>
          <w:tcPr>
            <w:tcW w:w="1347" w:type="dxa"/>
          </w:tcPr>
          <w:p w14:paraId="5215B5E8" w14:textId="77777777" w:rsidR="00B245BE" w:rsidRPr="00C72C54" w:rsidRDefault="00B245BE" w:rsidP="00C72C54">
            <w:pPr>
              <w:rPr>
                <w:lang w:val="id-ID"/>
              </w:rPr>
            </w:pPr>
            <w:r>
              <w:rPr>
                <w:lang w:val="id-ID"/>
              </w:rPr>
              <w:t>Mengurangi Stress</w:t>
            </w:r>
          </w:p>
        </w:tc>
        <w:tc>
          <w:tcPr>
            <w:tcW w:w="1585" w:type="dxa"/>
          </w:tcPr>
          <w:p w14:paraId="25F0571B" w14:textId="77777777" w:rsidR="00B245BE" w:rsidRPr="00C72C54" w:rsidRDefault="00B245BE" w:rsidP="00C72C54">
            <w:pPr>
              <w:rPr>
                <w:lang w:val="id-ID"/>
              </w:rPr>
            </w:pPr>
            <w:r>
              <w:rPr>
                <w:lang w:val="id-ID"/>
              </w:rPr>
              <w:t>Menghabiskan waktu berlebihan</w:t>
            </w:r>
          </w:p>
        </w:tc>
        <w:tc>
          <w:tcPr>
            <w:tcW w:w="559" w:type="dxa"/>
          </w:tcPr>
          <w:p w14:paraId="104A67C6" w14:textId="77777777" w:rsidR="00B245BE" w:rsidRPr="00B245BE" w:rsidRDefault="00B245BE" w:rsidP="00C72C54">
            <w:pPr>
              <w:rPr>
                <w:lang w:val="id-ID"/>
              </w:rPr>
            </w:pPr>
            <w:r>
              <w:t xml:space="preserve">Phishing </w:t>
            </w:r>
            <w:proofErr w:type="spellStart"/>
            <w:r>
              <w:t>melalui</w:t>
            </w:r>
            <w:proofErr w:type="spellEnd"/>
            <w:r>
              <w:t xml:space="preserve"> chat in-game</w:t>
            </w:r>
            <w:r>
              <w:rPr>
                <w:lang w:val="id-ID"/>
              </w:rPr>
              <w:t xml:space="preserve">, </w:t>
            </w:r>
            <w:proofErr w:type="spellStart"/>
            <w:r>
              <w:t>Pencurian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game</w:t>
            </w:r>
          </w:p>
        </w:tc>
      </w:tr>
      <w:tr w:rsidR="004E75B8" w:rsidRPr="00C72C54" w14:paraId="794832E1" w14:textId="77777777" w:rsidTr="00B245BE">
        <w:tc>
          <w:tcPr>
            <w:tcW w:w="513" w:type="dxa"/>
          </w:tcPr>
          <w:p w14:paraId="57D6C982" w14:textId="77777777" w:rsidR="00B245BE" w:rsidRPr="00C72C54" w:rsidRDefault="00B245BE" w:rsidP="00C72C54">
            <w:pPr>
              <w:rPr>
                <w:lang w:val="id-ID"/>
              </w:rPr>
            </w:pPr>
            <w:r w:rsidRPr="00C72C54">
              <w:rPr>
                <w:lang w:val="id-ID"/>
              </w:rPr>
              <w:t>2</w:t>
            </w:r>
          </w:p>
        </w:tc>
        <w:tc>
          <w:tcPr>
            <w:tcW w:w="1166" w:type="dxa"/>
          </w:tcPr>
          <w:p w14:paraId="65FD6B86" w14:textId="6C89D29A" w:rsidR="00B245BE" w:rsidRPr="00381D8B" w:rsidRDefault="00381D8B" w:rsidP="00C72C54">
            <w:proofErr w:type="spellStart"/>
            <w:r>
              <w:t>Whatsapp</w:t>
            </w:r>
            <w:proofErr w:type="spellEnd"/>
          </w:p>
        </w:tc>
        <w:tc>
          <w:tcPr>
            <w:tcW w:w="1395" w:type="dxa"/>
          </w:tcPr>
          <w:p w14:paraId="4612D1B7" w14:textId="0A153FE9" w:rsidR="00B245BE" w:rsidRPr="00381D8B" w:rsidRDefault="00381D8B" w:rsidP="00C72C54">
            <w:r>
              <w:t>Total 3 Jam Per Hari</w:t>
            </w:r>
          </w:p>
        </w:tc>
        <w:tc>
          <w:tcPr>
            <w:tcW w:w="1234" w:type="dxa"/>
          </w:tcPr>
          <w:p w14:paraId="5B0431BF" w14:textId="26834827" w:rsidR="00B245BE" w:rsidRPr="00381D8B" w:rsidRDefault="00381D8B" w:rsidP="00C72C54">
            <w:r>
              <w:t>HP</w:t>
            </w:r>
          </w:p>
        </w:tc>
        <w:tc>
          <w:tcPr>
            <w:tcW w:w="1057" w:type="dxa"/>
          </w:tcPr>
          <w:p w14:paraId="4AF5452D" w14:textId="5661BEE9" w:rsidR="00B245BE" w:rsidRPr="00381D8B" w:rsidRDefault="00381D8B" w:rsidP="00C72C54">
            <w:proofErr w:type="spellStart"/>
            <w:r>
              <w:t>Komunikasi</w:t>
            </w:r>
            <w:proofErr w:type="spellEnd"/>
          </w:p>
        </w:tc>
        <w:tc>
          <w:tcPr>
            <w:tcW w:w="1347" w:type="dxa"/>
          </w:tcPr>
          <w:p w14:paraId="3E6BB28E" w14:textId="4031F590" w:rsidR="00B245BE" w:rsidRPr="00381D8B" w:rsidRDefault="00381D8B" w:rsidP="00C72C54">
            <w:r>
              <w:t xml:space="preserve">Bisa </w:t>
            </w:r>
            <w:proofErr w:type="spellStart"/>
            <w:r>
              <w:t>bersosialisasi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jauh</w:t>
            </w:r>
            <w:proofErr w:type="spellEnd"/>
          </w:p>
        </w:tc>
        <w:tc>
          <w:tcPr>
            <w:tcW w:w="1585" w:type="dxa"/>
          </w:tcPr>
          <w:p w14:paraId="44ADB7F2" w14:textId="623D5B98" w:rsidR="00B245BE" w:rsidRPr="00381D8B" w:rsidRDefault="00381D8B" w:rsidP="00C72C54">
            <w:r>
              <w:t xml:space="preserve">Lupa </w:t>
            </w:r>
            <w:proofErr w:type="spellStart"/>
            <w:r>
              <w:t>waktu</w:t>
            </w:r>
            <w:proofErr w:type="spellEnd"/>
            <w:r>
              <w:t xml:space="preserve"> </w:t>
            </w:r>
            <w:proofErr w:type="spellStart"/>
            <w:r>
              <w:t>kalau</w:t>
            </w:r>
            <w:proofErr w:type="spellEnd"/>
            <w:r>
              <w:t xml:space="preserve"> </w:t>
            </w:r>
            <w:proofErr w:type="spellStart"/>
            <w:r>
              <w:t>terlalu</w:t>
            </w:r>
            <w:proofErr w:type="spellEnd"/>
            <w:r>
              <w:t xml:space="preserve"> lama</w:t>
            </w:r>
          </w:p>
        </w:tc>
        <w:tc>
          <w:tcPr>
            <w:tcW w:w="559" w:type="dxa"/>
          </w:tcPr>
          <w:p w14:paraId="577687E5" w14:textId="018D259D" w:rsidR="00B245BE" w:rsidRPr="00381D8B" w:rsidRDefault="00381D8B" w:rsidP="00C72C54">
            <w:proofErr w:type="spellStart"/>
            <w:r>
              <w:t>Phising</w:t>
            </w:r>
            <w:proofErr w:type="spellEnd"/>
            <w:r>
              <w:t xml:space="preserve">,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tersebar</w:t>
            </w:r>
            <w:proofErr w:type="spellEnd"/>
            <w:r>
              <w:t xml:space="preserve"> </w:t>
            </w:r>
            <w:proofErr w:type="spellStart"/>
            <w:r>
              <w:t>baik</w:t>
            </w:r>
            <w:proofErr w:type="spellEnd"/>
            <w:r>
              <w:t xml:space="preserve"> </w:t>
            </w:r>
            <w:proofErr w:type="spellStart"/>
            <w:r>
              <w:t>sengaja</w:t>
            </w:r>
            <w:proofErr w:type="spellEnd"/>
            <w:r>
              <w:t xml:space="preserve"> </w:t>
            </w:r>
            <w:proofErr w:type="spellStart"/>
            <w:r>
              <w:t>maupun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</w:p>
        </w:tc>
      </w:tr>
      <w:tr w:rsidR="004E75B8" w:rsidRPr="00C72C54" w14:paraId="0B61A1EF" w14:textId="77777777" w:rsidTr="00B245BE">
        <w:tc>
          <w:tcPr>
            <w:tcW w:w="513" w:type="dxa"/>
          </w:tcPr>
          <w:p w14:paraId="61D4E802" w14:textId="77777777" w:rsidR="00B245BE" w:rsidRPr="00C72C54" w:rsidRDefault="00B245BE" w:rsidP="00C72C54">
            <w:pPr>
              <w:rPr>
                <w:lang w:val="id-ID"/>
              </w:rPr>
            </w:pPr>
            <w:r w:rsidRPr="00C72C54">
              <w:rPr>
                <w:lang w:val="id-ID"/>
              </w:rPr>
              <w:t>3</w:t>
            </w:r>
          </w:p>
        </w:tc>
        <w:tc>
          <w:tcPr>
            <w:tcW w:w="1166" w:type="dxa"/>
          </w:tcPr>
          <w:p w14:paraId="3FD581BF" w14:textId="1692CAB7" w:rsidR="00B245BE" w:rsidRPr="00381D8B" w:rsidRDefault="00381D8B" w:rsidP="00C72C54">
            <w:proofErr w:type="spellStart"/>
            <w:r>
              <w:t>Linkedin</w:t>
            </w:r>
            <w:proofErr w:type="spellEnd"/>
          </w:p>
        </w:tc>
        <w:tc>
          <w:tcPr>
            <w:tcW w:w="1395" w:type="dxa"/>
          </w:tcPr>
          <w:p w14:paraId="7CDF613D" w14:textId="2E010C13" w:rsidR="00B245BE" w:rsidRPr="00381D8B" w:rsidRDefault="00381D8B" w:rsidP="00C72C54">
            <w:r>
              <w:t>&lt;1 Jam Per Hari</w:t>
            </w:r>
          </w:p>
        </w:tc>
        <w:tc>
          <w:tcPr>
            <w:tcW w:w="1234" w:type="dxa"/>
          </w:tcPr>
          <w:p w14:paraId="20A24DBC" w14:textId="79A99A5D" w:rsidR="00B245BE" w:rsidRPr="00381D8B" w:rsidRDefault="00381D8B" w:rsidP="00C72C54">
            <w:r>
              <w:t>HP/Laptop</w:t>
            </w:r>
          </w:p>
        </w:tc>
        <w:tc>
          <w:tcPr>
            <w:tcW w:w="1057" w:type="dxa"/>
          </w:tcPr>
          <w:p w14:paraId="0D8CE06B" w14:textId="13316F53" w:rsidR="00B245BE" w:rsidRPr="00381D8B" w:rsidRDefault="00381D8B" w:rsidP="00C72C54">
            <w:r>
              <w:t>Pendidikan</w:t>
            </w:r>
          </w:p>
        </w:tc>
        <w:tc>
          <w:tcPr>
            <w:tcW w:w="1347" w:type="dxa"/>
          </w:tcPr>
          <w:p w14:paraId="708A2868" w14:textId="0B548055" w:rsidR="00B245BE" w:rsidRPr="00381D8B" w:rsidRDefault="00381D8B" w:rsidP="00C72C54">
            <w:proofErr w:type="spellStart"/>
            <w:r>
              <w:t>Merencanakan</w:t>
            </w:r>
            <w:proofErr w:type="spellEnd"/>
            <w:r>
              <w:t xml:space="preserve"> dan </w:t>
            </w:r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potensi</w:t>
            </w:r>
            <w:proofErr w:type="spellEnd"/>
            <w:r>
              <w:t xml:space="preserve"> </w:t>
            </w:r>
            <w:proofErr w:type="spellStart"/>
            <w:r>
              <w:t>karir</w:t>
            </w:r>
            <w:proofErr w:type="spellEnd"/>
          </w:p>
        </w:tc>
        <w:tc>
          <w:tcPr>
            <w:tcW w:w="1585" w:type="dxa"/>
          </w:tcPr>
          <w:p w14:paraId="7F3D1F2E" w14:textId="1726EF5A" w:rsidR="00B245BE" w:rsidRPr="00381D8B" w:rsidRDefault="004E75B8" w:rsidP="00C72C54">
            <w:r>
              <w:t xml:space="preserve">Overthinking </w:t>
            </w:r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karir</w:t>
            </w:r>
            <w:proofErr w:type="spellEnd"/>
            <w:r>
              <w:t xml:space="preserve"> orang</w:t>
            </w:r>
          </w:p>
        </w:tc>
        <w:tc>
          <w:tcPr>
            <w:tcW w:w="559" w:type="dxa"/>
          </w:tcPr>
          <w:p w14:paraId="66E21C39" w14:textId="6D2C2D28" w:rsidR="00B245BE" w:rsidRPr="00381D8B" w:rsidRDefault="004E75B8" w:rsidP="00C72C54">
            <w:proofErr w:type="spellStart"/>
            <w:r>
              <w:t>Lowongan</w:t>
            </w:r>
            <w:proofErr w:type="spellEnd"/>
            <w:r>
              <w:t xml:space="preserve"> </w:t>
            </w:r>
            <w:proofErr w:type="spellStart"/>
            <w:r>
              <w:t>pekerjaan</w:t>
            </w:r>
            <w:proofErr w:type="spellEnd"/>
            <w:r>
              <w:t xml:space="preserve"> </w:t>
            </w:r>
            <w:proofErr w:type="spellStart"/>
            <w:r>
              <w:t>palsu</w:t>
            </w:r>
            <w:proofErr w:type="spellEnd"/>
          </w:p>
        </w:tc>
      </w:tr>
      <w:tr w:rsidR="004E75B8" w:rsidRPr="00C72C54" w14:paraId="57F8027B" w14:textId="77777777" w:rsidTr="00B245BE">
        <w:tc>
          <w:tcPr>
            <w:tcW w:w="513" w:type="dxa"/>
          </w:tcPr>
          <w:p w14:paraId="3B8DFE87" w14:textId="77777777" w:rsidR="00B245BE" w:rsidRPr="00C72C54" w:rsidRDefault="00B245BE" w:rsidP="00C72C54">
            <w:pPr>
              <w:rPr>
                <w:lang w:val="id-ID"/>
              </w:rPr>
            </w:pPr>
            <w:r w:rsidRPr="00C72C54">
              <w:rPr>
                <w:lang w:val="id-ID"/>
              </w:rPr>
              <w:t>4</w:t>
            </w:r>
          </w:p>
        </w:tc>
        <w:tc>
          <w:tcPr>
            <w:tcW w:w="1166" w:type="dxa"/>
          </w:tcPr>
          <w:p w14:paraId="516A5D6E" w14:textId="097C5E1D" w:rsidR="00B245BE" w:rsidRPr="00381D8B" w:rsidRDefault="004E75B8" w:rsidP="00C72C54">
            <w:proofErr w:type="spellStart"/>
            <w:r>
              <w:t>Youtube</w:t>
            </w:r>
            <w:proofErr w:type="spellEnd"/>
          </w:p>
        </w:tc>
        <w:tc>
          <w:tcPr>
            <w:tcW w:w="1395" w:type="dxa"/>
          </w:tcPr>
          <w:p w14:paraId="788F1D60" w14:textId="0478F45E" w:rsidR="00B245BE" w:rsidRPr="00381D8B" w:rsidRDefault="004E75B8" w:rsidP="00C72C54">
            <w:r>
              <w:t>2-3 Jam Per Hari</w:t>
            </w:r>
          </w:p>
        </w:tc>
        <w:tc>
          <w:tcPr>
            <w:tcW w:w="1234" w:type="dxa"/>
          </w:tcPr>
          <w:p w14:paraId="2566D29B" w14:textId="3B66AEFC" w:rsidR="00B245BE" w:rsidRPr="00381D8B" w:rsidRDefault="004E75B8" w:rsidP="00C72C54">
            <w:r>
              <w:t>HP/Laptop</w:t>
            </w:r>
          </w:p>
        </w:tc>
        <w:tc>
          <w:tcPr>
            <w:tcW w:w="1057" w:type="dxa"/>
          </w:tcPr>
          <w:p w14:paraId="74AA38FB" w14:textId="349D6C6A" w:rsidR="00B245BE" w:rsidRPr="00381D8B" w:rsidRDefault="004E75B8" w:rsidP="00C72C54">
            <w:proofErr w:type="spellStart"/>
            <w:r>
              <w:t>Hiburan</w:t>
            </w:r>
            <w:proofErr w:type="spellEnd"/>
          </w:p>
        </w:tc>
        <w:tc>
          <w:tcPr>
            <w:tcW w:w="1347" w:type="dxa"/>
          </w:tcPr>
          <w:p w14:paraId="4158E99F" w14:textId="4977DB52" w:rsidR="00B245BE" w:rsidRPr="00381D8B" w:rsidRDefault="004E75B8" w:rsidP="00C72C54">
            <w:proofErr w:type="spellStart"/>
            <w:r>
              <w:t>Mengurangi</w:t>
            </w:r>
            <w:proofErr w:type="spellEnd"/>
            <w:r>
              <w:t xml:space="preserve"> Stress, Teman </w:t>
            </w:r>
            <w:r>
              <w:lastRenderedPageBreak/>
              <w:t>Makan</w:t>
            </w:r>
          </w:p>
        </w:tc>
        <w:tc>
          <w:tcPr>
            <w:tcW w:w="1585" w:type="dxa"/>
          </w:tcPr>
          <w:p w14:paraId="0B075D18" w14:textId="597AD772" w:rsidR="00B245BE" w:rsidRPr="00381D8B" w:rsidRDefault="004E75B8" w:rsidP="00C72C54">
            <w:proofErr w:type="spellStart"/>
            <w:r>
              <w:lastRenderedPageBreak/>
              <w:t>Kecanduan</w:t>
            </w:r>
            <w:proofErr w:type="spellEnd"/>
            <w:r>
              <w:t xml:space="preserve"> </w:t>
            </w:r>
            <w:proofErr w:type="spellStart"/>
            <w:r>
              <w:t>sampai</w:t>
            </w:r>
            <w:proofErr w:type="spellEnd"/>
            <w:r>
              <w:t xml:space="preserve"> </w:t>
            </w:r>
            <w:proofErr w:type="spellStart"/>
            <w:r>
              <w:t>lupa</w:t>
            </w:r>
            <w:proofErr w:type="spellEnd"/>
            <w:r>
              <w:t xml:space="preserve"> </w:t>
            </w:r>
            <w:proofErr w:type="spellStart"/>
            <w:r>
              <w:lastRenderedPageBreak/>
              <w:t>waktu</w:t>
            </w:r>
            <w:proofErr w:type="spellEnd"/>
          </w:p>
        </w:tc>
        <w:tc>
          <w:tcPr>
            <w:tcW w:w="559" w:type="dxa"/>
          </w:tcPr>
          <w:p w14:paraId="348B1D83" w14:textId="04725BE2" w:rsidR="00B245BE" w:rsidRPr="004E75B8" w:rsidRDefault="004E75B8" w:rsidP="00C72C54">
            <w:r>
              <w:lastRenderedPageBreak/>
              <w:t xml:space="preserve">Link </w:t>
            </w:r>
            <w:proofErr w:type="spellStart"/>
            <w:r>
              <w:t>phising</w:t>
            </w:r>
            <w:proofErr w:type="spellEnd"/>
          </w:p>
        </w:tc>
      </w:tr>
      <w:tr w:rsidR="004E75B8" w:rsidRPr="00C72C54" w14:paraId="41C10A07" w14:textId="77777777" w:rsidTr="00B245BE">
        <w:tc>
          <w:tcPr>
            <w:tcW w:w="513" w:type="dxa"/>
          </w:tcPr>
          <w:p w14:paraId="608404FE" w14:textId="77777777" w:rsidR="00B245BE" w:rsidRPr="00C72C54" w:rsidRDefault="00B245BE" w:rsidP="00C72C54">
            <w:pPr>
              <w:rPr>
                <w:lang w:val="id-ID"/>
              </w:rPr>
            </w:pPr>
            <w:r w:rsidRPr="00C72C54">
              <w:rPr>
                <w:lang w:val="id-ID"/>
              </w:rPr>
              <w:t>5</w:t>
            </w:r>
          </w:p>
        </w:tc>
        <w:tc>
          <w:tcPr>
            <w:tcW w:w="1166" w:type="dxa"/>
          </w:tcPr>
          <w:p w14:paraId="43C07C15" w14:textId="30F5581E" w:rsidR="00B245BE" w:rsidRPr="004E75B8" w:rsidRDefault="004E75B8" w:rsidP="00C72C54">
            <w:r>
              <w:t>Discord</w:t>
            </w:r>
          </w:p>
        </w:tc>
        <w:tc>
          <w:tcPr>
            <w:tcW w:w="1395" w:type="dxa"/>
          </w:tcPr>
          <w:p w14:paraId="4A651C7A" w14:textId="01F940F6" w:rsidR="00B245BE" w:rsidRPr="004E75B8" w:rsidRDefault="004E75B8" w:rsidP="00C72C54">
            <w:proofErr w:type="spellStart"/>
            <w:r>
              <w:t>Tergantung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</w:p>
        </w:tc>
        <w:tc>
          <w:tcPr>
            <w:tcW w:w="1234" w:type="dxa"/>
          </w:tcPr>
          <w:p w14:paraId="24024EE9" w14:textId="00A7C52E" w:rsidR="00B245BE" w:rsidRPr="004E75B8" w:rsidRDefault="004E75B8" w:rsidP="00C72C54">
            <w:r>
              <w:t>Laptop/HP</w:t>
            </w:r>
          </w:p>
        </w:tc>
        <w:tc>
          <w:tcPr>
            <w:tcW w:w="1057" w:type="dxa"/>
          </w:tcPr>
          <w:p w14:paraId="079A0B47" w14:textId="3EC194D3" w:rsidR="00B245BE" w:rsidRPr="004E75B8" w:rsidRDefault="004E75B8" w:rsidP="00C72C54">
            <w:proofErr w:type="spellStart"/>
            <w:r>
              <w:t>Komunikasi</w:t>
            </w:r>
            <w:proofErr w:type="spellEnd"/>
            <w:r>
              <w:t>/Pendidikan</w:t>
            </w:r>
          </w:p>
        </w:tc>
        <w:tc>
          <w:tcPr>
            <w:tcW w:w="1347" w:type="dxa"/>
          </w:tcPr>
          <w:p w14:paraId="3BAF52F9" w14:textId="020DBBB0" w:rsidR="00B245BE" w:rsidRPr="004E75B8" w:rsidRDefault="004E75B8" w:rsidP="00C72C54">
            <w:proofErr w:type="spellStart"/>
            <w:r>
              <w:t>Belajar</w:t>
            </w:r>
            <w:proofErr w:type="spellEnd"/>
            <w:r>
              <w:t xml:space="preserve"> Cyber Security, </w:t>
            </w:r>
            <w:proofErr w:type="spellStart"/>
            <w:r>
              <w:t>Bersosialisasi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senior</w:t>
            </w:r>
          </w:p>
        </w:tc>
        <w:tc>
          <w:tcPr>
            <w:tcW w:w="1585" w:type="dxa"/>
          </w:tcPr>
          <w:p w14:paraId="500EEC6E" w14:textId="4435F32D" w:rsidR="00B245BE" w:rsidRPr="004E75B8" w:rsidRDefault="004E75B8" w:rsidP="00C72C54">
            <w:r>
              <w:t xml:space="preserve">Jika </w:t>
            </w:r>
            <w:proofErr w:type="spellStart"/>
            <w:r>
              <w:t>terlalu</w:t>
            </w:r>
            <w:proofErr w:type="spellEnd"/>
            <w:r>
              <w:t xml:space="preserve"> lama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membuang</w:t>
            </w:r>
            <w:proofErr w:type="spellEnd"/>
            <w:r>
              <w:t xml:space="preserve"> </w:t>
            </w:r>
            <w:proofErr w:type="spellStart"/>
            <w:r>
              <w:t>waktu</w:t>
            </w:r>
            <w:proofErr w:type="spellEnd"/>
          </w:p>
        </w:tc>
        <w:tc>
          <w:tcPr>
            <w:tcW w:w="559" w:type="dxa"/>
          </w:tcPr>
          <w:p w14:paraId="679106DC" w14:textId="338696FC" w:rsidR="00B245BE" w:rsidRPr="004E75B8" w:rsidRDefault="004E75B8" w:rsidP="00C72C54">
            <w:proofErr w:type="spellStart"/>
            <w:r>
              <w:t>Potensi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</w:t>
            </w:r>
            <w:proofErr w:type="spellStart"/>
            <w:r>
              <w:t>kena</w:t>
            </w:r>
            <w:proofErr w:type="spellEnd"/>
            <w:r>
              <w:t xml:space="preserve"> hack, Link </w:t>
            </w:r>
            <w:proofErr w:type="spellStart"/>
            <w:r>
              <w:t>Phising</w:t>
            </w:r>
            <w:proofErr w:type="spellEnd"/>
          </w:p>
        </w:tc>
      </w:tr>
      <w:tr w:rsidR="004E75B8" w:rsidRPr="00C72C54" w14:paraId="4C786C05" w14:textId="77777777" w:rsidTr="00B245BE">
        <w:tc>
          <w:tcPr>
            <w:tcW w:w="513" w:type="dxa"/>
          </w:tcPr>
          <w:p w14:paraId="25AA7BCC" w14:textId="77777777" w:rsidR="00B245BE" w:rsidRPr="00C72C54" w:rsidRDefault="00B245BE" w:rsidP="00C72C54">
            <w:pPr>
              <w:rPr>
                <w:lang w:val="id-ID"/>
              </w:rPr>
            </w:pPr>
            <w:r w:rsidRPr="00C72C54">
              <w:rPr>
                <w:lang w:val="id-ID"/>
              </w:rPr>
              <w:t>6</w:t>
            </w:r>
          </w:p>
        </w:tc>
        <w:tc>
          <w:tcPr>
            <w:tcW w:w="1166" w:type="dxa"/>
          </w:tcPr>
          <w:p w14:paraId="185BFF01" w14:textId="69A3CC87" w:rsidR="00B245BE" w:rsidRPr="004E75B8" w:rsidRDefault="004E75B8" w:rsidP="00C72C54">
            <w:r>
              <w:t>Instagram</w:t>
            </w:r>
          </w:p>
        </w:tc>
        <w:tc>
          <w:tcPr>
            <w:tcW w:w="1395" w:type="dxa"/>
          </w:tcPr>
          <w:p w14:paraId="1C527E31" w14:textId="0E2A5294" w:rsidR="00B245BE" w:rsidRPr="004E75B8" w:rsidRDefault="004E75B8" w:rsidP="00C72C54">
            <w:r>
              <w:t>1-2 Jam Per Hari</w:t>
            </w:r>
          </w:p>
        </w:tc>
        <w:tc>
          <w:tcPr>
            <w:tcW w:w="1234" w:type="dxa"/>
          </w:tcPr>
          <w:p w14:paraId="23BFD374" w14:textId="2FA73E4D" w:rsidR="00B245BE" w:rsidRPr="004E75B8" w:rsidRDefault="004E75B8" w:rsidP="00C72C54">
            <w:r>
              <w:t>HP</w:t>
            </w:r>
          </w:p>
        </w:tc>
        <w:tc>
          <w:tcPr>
            <w:tcW w:w="1057" w:type="dxa"/>
          </w:tcPr>
          <w:p w14:paraId="111FBEB8" w14:textId="7969FC3A" w:rsidR="00B245BE" w:rsidRPr="004E75B8" w:rsidRDefault="004E75B8" w:rsidP="00C72C54">
            <w:proofErr w:type="spellStart"/>
            <w:r>
              <w:t>Komunikasi</w:t>
            </w:r>
            <w:proofErr w:type="spellEnd"/>
            <w:r>
              <w:t>/</w:t>
            </w:r>
            <w:proofErr w:type="spellStart"/>
            <w:r>
              <w:t>Hiburan</w:t>
            </w:r>
            <w:proofErr w:type="spellEnd"/>
          </w:p>
        </w:tc>
        <w:tc>
          <w:tcPr>
            <w:tcW w:w="1347" w:type="dxa"/>
          </w:tcPr>
          <w:p w14:paraId="09E44774" w14:textId="25094EFA" w:rsidR="00B245BE" w:rsidRPr="004E75B8" w:rsidRDefault="004E75B8" w:rsidP="00C72C54"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terbaru</w:t>
            </w:r>
            <w:proofErr w:type="spellEnd"/>
            <w:r>
              <w:t xml:space="preserve">, </w:t>
            </w:r>
            <w:proofErr w:type="spellStart"/>
            <w:r>
              <w:t>perkembangan</w:t>
            </w:r>
            <w:proofErr w:type="spellEnd"/>
            <w:r>
              <w:t xml:space="preserve"> </w:t>
            </w:r>
            <w:proofErr w:type="spellStart"/>
            <w:r>
              <w:t>teknologi</w:t>
            </w:r>
            <w:proofErr w:type="spellEnd"/>
            <w:r>
              <w:t xml:space="preserve"> dan </w:t>
            </w:r>
            <w:proofErr w:type="spellStart"/>
            <w:r>
              <w:t>hobi</w:t>
            </w:r>
            <w:proofErr w:type="spellEnd"/>
          </w:p>
        </w:tc>
        <w:tc>
          <w:tcPr>
            <w:tcW w:w="1585" w:type="dxa"/>
          </w:tcPr>
          <w:p w14:paraId="1595DFDF" w14:textId="52293681" w:rsidR="00B245BE" w:rsidRPr="004E75B8" w:rsidRDefault="004E75B8" w:rsidP="00C72C54">
            <w:proofErr w:type="spellStart"/>
            <w:r>
              <w:t>Konten</w:t>
            </w:r>
            <w:proofErr w:type="spellEnd"/>
            <w:r>
              <w:t xml:space="preserve"> </w:t>
            </w:r>
            <w:proofErr w:type="spellStart"/>
            <w:r>
              <w:t>Brainrot</w:t>
            </w:r>
            <w:proofErr w:type="spellEnd"/>
            <w:r>
              <w:t>, Doomscrolling</w:t>
            </w:r>
          </w:p>
        </w:tc>
        <w:tc>
          <w:tcPr>
            <w:tcW w:w="559" w:type="dxa"/>
          </w:tcPr>
          <w:p w14:paraId="31BA205D" w14:textId="18946CCE" w:rsidR="00B245BE" w:rsidRPr="004E75B8" w:rsidRDefault="004E75B8" w:rsidP="00C72C54">
            <w:proofErr w:type="spellStart"/>
            <w:r>
              <w:t>Informasi</w:t>
            </w:r>
            <w:proofErr w:type="spellEnd"/>
            <w:r>
              <w:t xml:space="preserve"> Hoax</w:t>
            </w:r>
          </w:p>
        </w:tc>
      </w:tr>
      <w:tr w:rsidR="004E75B8" w:rsidRPr="00C72C54" w14:paraId="1F5B3A2C" w14:textId="77777777" w:rsidTr="00B245BE">
        <w:tc>
          <w:tcPr>
            <w:tcW w:w="513" w:type="dxa"/>
          </w:tcPr>
          <w:p w14:paraId="60E241E1" w14:textId="72BA1D61" w:rsidR="004E75B8" w:rsidRPr="004E75B8" w:rsidRDefault="004E75B8" w:rsidP="00C72C54">
            <w:r>
              <w:t>7</w:t>
            </w:r>
          </w:p>
        </w:tc>
        <w:tc>
          <w:tcPr>
            <w:tcW w:w="1166" w:type="dxa"/>
          </w:tcPr>
          <w:p w14:paraId="63062D3A" w14:textId="3672E51B" w:rsidR="004E75B8" w:rsidRDefault="004E75B8" w:rsidP="00C72C54">
            <w:r>
              <w:t xml:space="preserve">Cheat </w:t>
            </w:r>
            <w:proofErr w:type="spellStart"/>
            <w:r>
              <w:t>Ingame</w:t>
            </w:r>
            <w:proofErr w:type="spellEnd"/>
          </w:p>
        </w:tc>
        <w:tc>
          <w:tcPr>
            <w:tcW w:w="1395" w:type="dxa"/>
          </w:tcPr>
          <w:p w14:paraId="7F01F7C3" w14:textId="2D3A7E8D" w:rsidR="004E75B8" w:rsidRDefault="00441A1B" w:rsidP="00C72C54">
            <w:proofErr w:type="spellStart"/>
            <w:r>
              <w:t>Tergantung</w:t>
            </w:r>
            <w:proofErr w:type="spellEnd"/>
            <w:r>
              <w:t xml:space="preserve"> Game, </w:t>
            </w:r>
            <w:proofErr w:type="spellStart"/>
            <w:r>
              <w:t>tapi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setiap</w:t>
            </w:r>
            <w:proofErr w:type="spellEnd"/>
            <w:r>
              <w:t xml:space="preserve"> </w:t>
            </w:r>
            <w:proofErr w:type="spellStart"/>
            <w:r>
              <w:t>hari</w:t>
            </w:r>
            <w:proofErr w:type="spellEnd"/>
          </w:p>
        </w:tc>
        <w:tc>
          <w:tcPr>
            <w:tcW w:w="1234" w:type="dxa"/>
          </w:tcPr>
          <w:p w14:paraId="098AF10C" w14:textId="0A6E4A5A" w:rsidR="004E75B8" w:rsidRDefault="00441A1B" w:rsidP="00C72C54">
            <w:r>
              <w:t>Laptop</w:t>
            </w:r>
          </w:p>
        </w:tc>
        <w:tc>
          <w:tcPr>
            <w:tcW w:w="1057" w:type="dxa"/>
          </w:tcPr>
          <w:p w14:paraId="324E20EB" w14:textId="68A0D1B7" w:rsidR="004E75B8" w:rsidRDefault="00441A1B" w:rsidP="00C72C54">
            <w:proofErr w:type="spellStart"/>
            <w:r>
              <w:t>Hiburan</w:t>
            </w:r>
            <w:proofErr w:type="spellEnd"/>
            <w:r>
              <w:t>/Pendidikan</w:t>
            </w:r>
          </w:p>
        </w:tc>
        <w:tc>
          <w:tcPr>
            <w:tcW w:w="1347" w:type="dxa"/>
          </w:tcPr>
          <w:p w14:paraId="7A519CC0" w14:textId="370717AB" w:rsidR="004E75B8" w:rsidRDefault="00441A1B" w:rsidP="00C72C54">
            <w:proofErr w:type="spellStart"/>
            <w:r>
              <w:t>Menjadi</w:t>
            </w:r>
            <w:proofErr w:type="spellEnd"/>
            <w:r>
              <w:t xml:space="preserve"> Kaya di </w:t>
            </w:r>
            <w:proofErr w:type="spellStart"/>
            <w:r>
              <w:t>ingame</w:t>
            </w:r>
            <w:proofErr w:type="spellEnd"/>
            <w:r>
              <w:t xml:space="preserve">, </w:t>
            </w:r>
            <w:proofErr w:type="spellStart"/>
            <w:r>
              <w:t>belajar</w:t>
            </w:r>
            <w:proofErr w:type="spellEnd"/>
            <w:r>
              <w:t xml:space="preserve"> reverse engineering </w:t>
            </w:r>
            <w:proofErr w:type="spellStart"/>
            <w:r>
              <w:t>sedikit</w:t>
            </w:r>
            <w:proofErr w:type="spellEnd"/>
          </w:p>
        </w:tc>
        <w:tc>
          <w:tcPr>
            <w:tcW w:w="1585" w:type="dxa"/>
          </w:tcPr>
          <w:p w14:paraId="27F77999" w14:textId="65A71A92" w:rsidR="004E75B8" w:rsidRDefault="00441A1B" w:rsidP="00C72C54">
            <w:proofErr w:type="spellStart"/>
            <w:r>
              <w:t>Merugikan</w:t>
            </w:r>
            <w:proofErr w:type="spellEnd"/>
            <w:r>
              <w:t xml:space="preserve"> Developer, </w:t>
            </w:r>
            <w:proofErr w:type="spellStart"/>
            <w:r>
              <w:t>melanggar</w:t>
            </w:r>
            <w:proofErr w:type="spellEnd"/>
            <w:r>
              <w:t xml:space="preserve"> </w:t>
            </w:r>
            <w:proofErr w:type="spellStart"/>
            <w:r>
              <w:t>aturan</w:t>
            </w:r>
            <w:proofErr w:type="spellEnd"/>
          </w:p>
        </w:tc>
        <w:tc>
          <w:tcPr>
            <w:tcW w:w="559" w:type="dxa"/>
          </w:tcPr>
          <w:p w14:paraId="5C00A232" w14:textId="2C475C66" w:rsidR="004E75B8" w:rsidRDefault="00441A1B" w:rsidP="00C72C54">
            <w:proofErr w:type="spellStart"/>
            <w:r>
              <w:t>Kerusakan</w:t>
            </w:r>
            <w:proofErr w:type="spellEnd"/>
            <w:r>
              <w:t xml:space="preserve"> pada software </w:t>
            </w:r>
            <w:proofErr w:type="spellStart"/>
            <w:r>
              <w:t>maupun</w:t>
            </w:r>
            <w:proofErr w:type="spellEnd"/>
            <w:r>
              <w:t xml:space="preserve"> OS</w:t>
            </w:r>
          </w:p>
        </w:tc>
      </w:tr>
    </w:tbl>
    <w:p w14:paraId="42D4ECA9" w14:textId="77777777" w:rsidR="00C72C54" w:rsidRPr="00C72C54" w:rsidRDefault="00C72C54" w:rsidP="00C72C54">
      <w:pPr>
        <w:rPr>
          <w:lang w:val="id-ID"/>
        </w:rPr>
      </w:pPr>
    </w:p>
    <w:p w14:paraId="7D87D7FF" w14:textId="77777777" w:rsidR="00CA6EB6" w:rsidRDefault="00ED29EA">
      <w:pPr>
        <w:pStyle w:val="Heading2"/>
      </w:pPr>
      <w:proofErr w:type="spellStart"/>
      <w:r>
        <w:t>Refleksi</w:t>
      </w:r>
      <w:proofErr w:type="spellEnd"/>
      <w:r>
        <w:t xml:space="preserve"> </w:t>
      </w:r>
      <w:proofErr w:type="spellStart"/>
      <w:r>
        <w:t>Kebiasaan</w:t>
      </w:r>
      <w:proofErr w:type="spellEnd"/>
      <w:r>
        <w:t xml:space="preserve"> Digital</w:t>
      </w:r>
    </w:p>
    <w:p w14:paraId="5F765236" w14:textId="77777777" w:rsidR="00CA6EB6" w:rsidRDefault="00ED29EA">
      <w:proofErr w:type="spellStart"/>
      <w:r>
        <w:t>Tuliskan</w:t>
      </w:r>
      <w:proofErr w:type="spellEnd"/>
      <w:r>
        <w:t xml:space="preserve"> 2 </w:t>
      </w:r>
      <w:proofErr w:type="spellStart"/>
      <w:r>
        <w:t>kebiasaan</w:t>
      </w:r>
      <w:proofErr w:type="spellEnd"/>
      <w:r>
        <w:t xml:space="preserve"> digital </w:t>
      </w:r>
      <w:proofErr w:type="spellStart"/>
      <w:r>
        <w:t>positif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dipertahankan</w:t>
      </w:r>
      <w:proofErr w:type="spellEnd"/>
      <w:r>
        <w:t>:</w:t>
      </w:r>
    </w:p>
    <w:p w14:paraId="593CD621" w14:textId="44804E83" w:rsidR="00CA6EB6" w:rsidRDefault="00ED29EA">
      <w:r>
        <w:t xml:space="preserve">1. </w:t>
      </w:r>
      <w:proofErr w:type="spellStart"/>
      <w:r w:rsidR="004E75B8">
        <w:t>Tetap</w:t>
      </w:r>
      <w:proofErr w:type="spellEnd"/>
      <w:r w:rsidR="004E75B8">
        <w:t xml:space="preserve"> Rajin </w:t>
      </w:r>
      <w:proofErr w:type="spellStart"/>
      <w:r w:rsidR="004E75B8">
        <w:t>Eksplorasi</w:t>
      </w:r>
      <w:proofErr w:type="spellEnd"/>
      <w:r w:rsidR="004E75B8">
        <w:t xml:space="preserve"> Hal </w:t>
      </w:r>
      <w:proofErr w:type="spellStart"/>
      <w:r w:rsidR="004E75B8">
        <w:t>Baru</w:t>
      </w:r>
      <w:proofErr w:type="spellEnd"/>
      <w:r w:rsidR="004E75B8">
        <w:t xml:space="preserve">, </w:t>
      </w:r>
      <w:proofErr w:type="spellStart"/>
      <w:r w:rsidR="004E75B8">
        <w:t>Namun</w:t>
      </w:r>
      <w:proofErr w:type="spellEnd"/>
      <w:r w:rsidR="004E75B8">
        <w:t xml:space="preserve"> </w:t>
      </w:r>
      <w:proofErr w:type="spellStart"/>
      <w:r w:rsidR="004E75B8">
        <w:t>Dengan</w:t>
      </w:r>
      <w:proofErr w:type="spellEnd"/>
      <w:r w:rsidR="004E75B8">
        <w:t xml:space="preserve"> Cara/Jalan Yang </w:t>
      </w:r>
      <w:proofErr w:type="spellStart"/>
      <w:r w:rsidR="004E75B8">
        <w:t>Benar</w:t>
      </w:r>
      <w:proofErr w:type="spellEnd"/>
    </w:p>
    <w:p w14:paraId="0DEF9B24" w14:textId="61E38ECF" w:rsidR="00CA6EB6" w:rsidRDefault="00ED29EA">
      <w:r>
        <w:t xml:space="preserve">2. </w:t>
      </w:r>
      <w:r w:rsidR="004E75B8">
        <w:t xml:space="preserve">Terus Update </w:t>
      </w:r>
      <w:proofErr w:type="spellStart"/>
      <w:r w:rsidR="004E75B8">
        <w:t>Mengenai</w:t>
      </w:r>
      <w:proofErr w:type="spellEnd"/>
      <w:r w:rsidR="004E75B8">
        <w:t xml:space="preserve"> </w:t>
      </w:r>
      <w:proofErr w:type="spellStart"/>
      <w:r w:rsidR="004E75B8">
        <w:t>Informasi</w:t>
      </w:r>
      <w:proofErr w:type="spellEnd"/>
      <w:r w:rsidR="004E75B8">
        <w:t xml:space="preserve"> Dalam Dunia Digital</w:t>
      </w:r>
    </w:p>
    <w:p w14:paraId="3C1F5DD0" w14:textId="77777777" w:rsidR="00CA6EB6" w:rsidRDefault="00ED29EA">
      <w:proofErr w:type="spellStart"/>
      <w:r>
        <w:t>Tuliskan</w:t>
      </w:r>
      <w:proofErr w:type="spellEnd"/>
      <w:r>
        <w:t xml:space="preserve"> 2 </w:t>
      </w:r>
      <w:proofErr w:type="spellStart"/>
      <w:r>
        <w:t>kebiasaan</w:t>
      </w:r>
      <w:proofErr w:type="spellEnd"/>
      <w:r>
        <w:t xml:space="preserve"> digital </w:t>
      </w:r>
      <w:proofErr w:type="spellStart"/>
      <w:r>
        <w:t>negatif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dikurangi</w:t>
      </w:r>
      <w:proofErr w:type="spellEnd"/>
      <w:r>
        <w:t>/</w:t>
      </w:r>
      <w:proofErr w:type="spellStart"/>
      <w:r>
        <w:t>diubah</w:t>
      </w:r>
      <w:proofErr w:type="spellEnd"/>
      <w:r>
        <w:t>:</w:t>
      </w:r>
    </w:p>
    <w:p w14:paraId="1A5ED513" w14:textId="54AC3B04" w:rsidR="00CA6EB6" w:rsidRDefault="00ED29EA">
      <w:r>
        <w:t xml:space="preserve">1. </w:t>
      </w:r>
      <w:r w:rsidR="00441A1B">
        <w:t xml:space="preserve">Ubah Waktu Scrolling </w:t>
      </w:r>
      <w:proofErr w:type="spellStart"/>
      <w:r w:rsidR="00441A1B">
        <w:t>Medsos</w:t>
      </w:r>
      <w:proofErr w:type="spellEnd"/>
      <w:r w:rsidR="00441A1B">
        <w:t xml:space="preserve"> </w:t>
      </w:r>
      <w:proofErr w:type="spellStart"/>
      <w:r w:rsidR="00441A1B">
        <w:t>Menjadi</w:t>
      </w:r>
      <w:proofErr w:type="spellEnd"/>
      <w:r w:rsidR="00441A1B">
        <w:t xml:space="preserve"> Waktu </w:t>
      </w:r>
      <w:proofErr w:type="spellStart"/>
      <w:r w:rsidR="00441A1B">
        <w:t>Produktif</w:t>
      </w:r>
      <w:proofErr w:type="spellEnd"/>
    </w:p>
    <w:p w14:paraId="4320EB94" w14:textId="448B907C" w:rsidR="00CA6EB6" w:rsidRDefault="00ED29EA">
      <w:r>
        <w:t xml:space="preserve">2. </w:t>
      </w:r>
      <w:r w:rsidR="00441A1B">
        <w:t xml:space="preserve">Kurangi </w:t>
      </w:r>
      <w:proofErr w:type="spellStart"/>
      <w:r w:rsidR="00441A1B">
        <w:t>semua</w:t>
      </w:r>
      <w:proofErr w:type="spellEnd"/>
      <w:r w:rsidR="00441A1B">
        <w:t xml:space="preserve"> </w:t>
      </w:r>
      <w:proofErr w:type="spellStart"/>
      <w:r w:rsidR="00441A1B">
        <w:t>aktivitas</w:t>
      </w:r>
      <w:proofErr w:type="spellEnd"/>
      <w:r w:rsidR="00441A1B">
        <w:t xml:space="preserve"> digital, </w:t>
      </w:r>
      <w:proofErr w:type="spellStart"/>
      <w:r w:rsidR="00441A1B">
        <w:t>ubah</w:t>
      </w:r>
      <w:proofErr w:type="spellEnd"/>
      <w:r w:rsidR="00441A1B">
        <w:t xml:space="preserve"> </w:t>
      </w:r>
      <w:proofErr w:type="spellStart"/>
      <w:r w:rsidR="00441A1B">
        <w:t>jadi</w:t>
      </w:r>
      <w:proofErr w:type="spellEnd"/>
      <w:r w:rsidR="00441A1B">
        <w:t xml:space="preserve"> </w:t>
      </w:r>
      <w:proofErr w:type="spellStart"/>
      <w:r w:rsidR="00441A1B">
        <w:t>olahraga</w:t>
      </w:r>
      <w:proofErr w:type="spellEnd"/>
      <w:r w:rsidR="00441A1B">
        <w:t xml:space="preserve"> </w:t>
      </w:r>
      <w:proofErr w:type="spellStart"/>
      <w:r w:rsidR="00441A1B">
        <w:t>meski</w:t>
      </w:r>
      <w:proofErr w:type="spellEnd"/>
      <w:r w:rsidR="00441A1B">
        <w:t xml:space="preserve"> </w:t>
      </w:r>
      <w:proofErr w:type="spellStart"/>
      <w:r w:rsidR="00441A1B">
        <w:t>sebentar</w:t>
      </w:r>
      <w:proofErr w:type="spellEnd"/>
    </w:p>
    <w:sectPr w:rsidR="00CA6EB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77A7ED4"/>
    <w:multiLevelType w:val="hybridMultilevel"/>
    <w:tmpl w:val="D858273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030391D"/>
    <w:multiLevelType w:val="multilevel"/>
    <w:tmpl w:val="88BAE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55049B9"/>
    <w:multiLevelType w:val="hybridMultilevel"/>
    <w:tmpl w:val="269CB6C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585A94"/>
    <w:multiLevelType w:val="multilevel"/>
    <w:tmpl w:val="52B6A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824C4C"/>
    <w:multiLevelType w:val="multilevel"/>
    <w:tmpl w:val="9E56E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926509"/>
    <w:multiLevelType w:val="multilevel"/>
    <w:tmpl w:val="97088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046C1D"/>
    <w:multiLevelType w:val="multilevel"/>
    <w:tmpl w:val="CC8E0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D23D94"/>
    <w:multiLevelType w:val="multilevel"/>
    <w:tmpl w:val="51603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64E3C24"/>
    <w:multiLevelType w:val="multilevel"/>
    <w:tmpl w:val="FFBC8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0A149E"/>
    <w:multiLevelType w:val="multilevel"/>
    <w:tmpl w:val="5CD6D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D195047"/>
    <w:multiLevelType w:val="multilevel"/>
    <w:tmpl w:val="D082A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8925956">
    <w:abstractNumId w:val="8"/>
  </w:num>
  <w:num w:numId="2" w16cid:durableId="1204170923">
    <w:abstractNumId w:val="6"/>
  </w:num>
  <w:num w:numId="3" w16cid:durableId="1552383271">
    <w:abstractNumId w:val="5"/>
  </w:num>
  <w:num w:numId="4" w16cid:durableId="337080537">
    <w:abstractNumId w:val="4"/>
  </w:num>
  <w:num w:numId="5" w16cid:durableId="222788658">
    <w:abstractNumId w:val="7"/>
  </w:num>
  <w:num w:numId="6" w16cid:durableId="562835422">
    <w:abstractNumId w:val="3"/>
  </w:num>
  <w:num w:numId="7" w16cid:durableId="2078355281">
    <w:abstractNumId w:val="2"/>
  </w:num>
  <w:num w:numId="8" w16cid:durableId="1337222229">
    <w:abstractNumId w:val="1"/>
  </w:num>
  <w:num w:numId="9" w16cid:durableId="1953050559">
    <w:abstractNumId w:val="0"/>
  </w:num>
  <w:num w:numId="10" w16cid:durableId="1484154690">
    <w:abstractNumId w:val="11"/>
  </w:num>
  <w:num w:numId="11" w16cid:durableId="119810897">
    <w:abstractNumId w:val="9"/>
  </w:num>
  <w:num w:numId="12" w16cid:durableId="24795394">
    <w:abstractNumId w:val="12"/>
  </w:num>
  <w:num w:numId="13" w16cid:durableId="528183461">
    <w:abstractNumId w:val="18"/>
  </w:num>
  <w:num w:numId="14" w16cid:durableId="735279509">
    <w:abstractNumId w:val="10"/>
  </w:num>
  <w:num w:numId="15" w16cid:durableId="998120721">
    <w:abstractNumId w:val="13"/>
  </w:num>
  <w:num w:numId="16" w16cid:durableId="1782190887">
    <w:abstractNumId w:val="16"/>
  </w:num>
  <w:num w:numId="17" w16cid:durableId="1704596655">
    <w:abstractNumId w:val="14"/>
  </w:num>
  <w:num w:numId="18" w16cid:durableId="1225068011">
    <w:abstractNumId w:val="15"/>
  </w:num>
  <w:num w:numId="19" w16cid:durableId="431323089">
    <w:abstractNumId w:val="17"/>
  </w:num>
  <w:num w:numId="20" w16cid:durableId="14485471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91055"/>
    <w:rsid w:val="0029639D"/>
    <w:rsid w:val="00326F90"/>
    <w:rsid w:val="00381D8B"/>
    <w:rsid w:val="00441A1B"/>
    <w:rsid w:val="004437D3"/>
    <w:rsid w:val="004E75B8"/>
    <w:rsid w:val="005617CC"/>
    <w:rsid w:val="005E48E2"/>
    <w:rsid w:val="006B00C6"/>
    <w:rsid w:val="0074299B"/>
    <w:rsid w:val="00876F2E"/>
    <w:rsid w:val="008E4EFA"/>
    <w:rsid w:val="00963BE6"/>
    <w:rsid w:val="00AA1D8D"/>
    <w:rsid w:val="00B245BE"/>
    <w:rsid w:val="00B47730"/>
    <w:rsid w:val="00C72C54"/>
    <w:rsid w:val="00CA6EB6"/>
    <w:rsid w:val="00CB0664"/>
    <w:rsid w:val="00DE1C09"/>
    <w:rsid w:val="00ED29EA"/>
    <w:rsid w:val="00F031C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05C0304"/>
  <w14:defaultImageDpi w14:val="300"/>
  <w15:docId w15:val="{79C0CECA-298E-474F-9280-22A59D26A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F031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278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AA340A5-079A-42B8-B6BE-631F679BD7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605</Words>
  <Characters>3451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Raja x Newbie</cp:lastModifiedBy>
  <cp:revision>2</cp:revision>
  <dcterms:created xsi:type="dcterms:W3CDTF">2025-08-21T05:12:00Z</dcterms:created>
  <dcterms:modified xsi:type="dcterms:W3CDTF">2025-08-21T05:12:00Z</dcterms:modified>
</cp:coreProperties>
</file>